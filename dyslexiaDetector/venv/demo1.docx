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OpenDyslexic" w:hAnsi="OpenDyslexic"/>
          <w:sz w:val="32"/>
        </w:rPr>
        <w:t xml:space="preserve">          </w:t>
        <w:br/>
        <w:t xml:space="preserve">Fundamentals of Neural Networks :  AI Course  lecture 37 Œ 38, notes, slides </w:t>
        <w:br/>
        <w:t xml:space="preserve">www.myreaders.info/ , RC Chakraborty,  e-mail  rcchak@gmail.com ,  June 01, 2010 </w:t>
        <w:br/>
        <w:t xml:space="preserve">       </w:t>
        <w:br/>
        <w:t>www.myreaders.info/html/ar</w:t>
        <w:br/>
        <w:t xml:space="preserve">tificial_intelligence.html </w:t>
        <w:br/>
        <w:t xml:space="preserve">         Fundamentals of Neural Networks</w:t>
        <w:br/>
        <w:t xml:space="preserve">   Artificial Intelligence</w:t>
        <w:br/>
        <w:t xml:space="preserve">  www.myreaders.info</w:t>
        <w:br/>
        <w:t>Return to Website</w:t>
        <w:br/>
        <w:t xml:space="preserve">Neural network, topics : Introduction, biological neuron model, </w:t>
        <w:br/>
        <w:t>artificial neuron model, notations,</w:t>
        <w:br/>
        <w:t xml:space="preserve"> functions; Model of artificial </w:t>
        <w:br/>
        <w:t>neuron - McCulloch-Pitts neuron equa</w:t>
        <w:br/>
        <w:t xml:space="preserve">tion;  Artificial neuron Œ basic </w:t>
        <w:br/>
        <w:t xml:space="preserve">elements, activation functions, threshold function, piecewise linear </w:t>
        <w:br/>
        <w:t>function, sigmoidal function; Neural</w:t>
        <w:br/>
        <w:t xml:space="preserve"> network architectures - single </w:t>
        <w:br/>
        <w:t>layer feed-forward network, mult</w:t>
        <w:br/>
        <w:t xml:space="preserve">i layer feed-forward network, </w:t>
        <w:br/>
        <w:t xml:space="preserve">recurrent networks; Learning Methods in Neural Networks - </w:t>
        <w:br/>
        <w:t>classification of learning al</w:t>
        <w:br/>
        <w:t xml:space="preserve">gorithms, supervised learning, </w:t>
        <w:br/>
        <w:t xml:space="preserve">unsupervised learning, reinforced learning, Hebbian learning, </w:t>
        <w:br/>
        <w:t xml:space="preserve">gradient descent learning, competitive learning, stochastic </w:t>
        <w:br/>
        <w:br/>
        <w:t xml:space="preserve">learning.  Single-Layer NN System - single layer perceptron , </w:t>
        <w:br/>
        <w:t xml:space="preserve">learning algorithm for training, linearly separable task, XOR </w:t>
        <w:br/>
        <w:t>Problem, learning algorithm, AD</w:t>
        <w:br/>
        <w:t xml:space="preserve">Aptive LINear Element (ADALINE) </w:t>
        <w:br/>
        <w:t>architecture and  training mechanism; Ap</w:t>
        <w:br/>
        <w:t xml:space="preserve">plications of neural </w:t>
        <w:br/>
        <w:t>networks - clustering,  classificati</w:t>
        <w:br/>
        <w:t xml:space="preserve">on, pattern recognition, function </w:t>
        <w:br/>
        <w:t xml:space="preserve">approximation,  prediction  systems. </w:t>
        <w:br/>
        <w:t xml:space="preserve"> </w:t>
      </w:r>
    </w:p>
    <w:p>
      <w:r>
        <w:rPr>
          <w:rFonts w:ascii="OpenDyslexic" w:hAnsi="OpenDyslexic"/>
          <w:sz w:val="32"/>
        </w:rPr>
        <w:t xml:space="preserve"> Fundamentals of Neural Networks</w:t>
        <w:br/>
        <w:t xml:space="preserve">  Artificial Intelligence</w:t>
        <w:br/>
        <w:t xml:space="preserve">    Topics  </w:t>
        <w:br/>
        <w:t xml:space="preserve">(Lectures  37, 38       2 hours) </w:t>
        <w:br/>
        <w:t xml:space="preserve">   Slides </w:t>
        <w:br/>
        <w:t xml:space="preserve">1. </w:t>
        <w:br/>
        <w:t xml:space="preserve">Introduction  </w:t>
        <w:br/>
        <w:t xml:space="preserve">Why neural network ?, Researchhistory, Biological neuron model, </w:t>
        <w:br/>
        <w:t xml:space="preserve">Artificial neuron model, </w:t>
        <w:br/>
        <w:t xml:space="preserve">Notations, Functions.  </w:t>
        <w:br/>
        <w:t xml:space="preserve"> 03-12 </w:t>
        <w:br/>
        <w:t xml:space="preserve">2. </w:t>
        <w:br/>
        <w:t xml:space="preserve">Model of Artificial Neuron  </w:t>
        <w:br/>
        <w:t>McCulloch-Pitts Neuron Equation,  Ar</w:t>
        <w:br/>
        <w:t>tificial neuron Œ basic elements,</w:t>
        <w:br/>
        <w:t>Activation functions Œ threshold f</w:t>
        <w:br/>
        <w:t xml:space="preserve">unction,  piecewise linear function, </w:t>
        <w:br/>
        <w:t>sigmoidal function.</w:t>
        <w:br/>
        <w:t xml:space="preserve">    </w:t>
        <w:br/>
        <w:t xml:space="preserve">  13-19 </w:t>
        <w:br/>
        <w:t xml:space="preserve">3. </w:t>
        <w:br/>
        <w:t xml:space="preserve">Neural Network Architectures </w:t>
        <w:br/>
        <w:t>Single layer feed-forward network, Multi layer feed-forward network,</w:t>
        <w:br/>
        <w:t xml:space="preserve">Recurrent networks. </w:t>
        <w:br/>
        <w:t xml:space="preserve"> 20-23 </w:t>
        <w:br/>
        <w:t xml:space="preserve">4 Learning Methods in Neural Networks </w:t>
        <w:br/>
        <w:t>Classification of learning algorithms</w:t>
        <w:br/>
        <w:t xml:space="preserve">, Supervised learning, Unsupervised </w:t>
        <w:br/>
        <w:t xml:space="preserve">learning, Reinforced learning,  Hebbian Learning, Gradient descent </w:t>
        <w:br/>
        <w:br/>
        <w:t xml:space="preserve">learning, Competitive learning,  Stochastic learning.  </w:t>
        <w:br/>
        <w:t xml:space="preserve">  24-29 </w:t>
        <w:br/>
        <w:t xml:space="preserve">5. </w:t>
        <w:br/>
        <w:t>Single-Layer NN System</w:t>
        <w:br/>
        <w:t xml:space="preserve"> Single layer perceptron : learning algorithm for training, linearly </w:t>
        <w:br/>
        <w:t xml:space="preserve">separable task, XOR Problem, learning algorithm; ADAptive LINear </w:t>
        <w:br/>
        <w:br/>
        <w:t xml:space="preserve">Element (ADALINE) : architecture,  training mechanism </w:t>
        <w:br/>
        <w:t xml:space="preserve">  30-36 </w:t>
        <w:br/>
        <w:t xml:space="preserve">6. Applications of Neural Networks </w:t>
        <w:br/>
        <w:t xml:space="preserve">Clustering,  Classification / pattern </w:t>
        <w:br/>
        <w:t xml:space="preserve">recognition, Function approximation, </w:t>
        <w:br/>
        <w:t>Prediction systems.</w:t>
        <w:br/>
        <w:t xml:space="preserve">  37 </w:t>
        <w:br/>
        <w:t xml:space="preserve">7. References : </w:t>
        <w:br/>
        <w:t xml:space="preserve"> 38 </w:t>
        <w:br/>
        <w:t xml:space="preserve">02      </w:t>
        <w:br/>
        <w:t xml:space="preserve">  </w:t>
      </w:r>
    </w:p>
    <w:p>
      <w:r>
        <w:rPr>
          <w:rFonts w:ascii="OpenDyslexic" w:hAnsi="OpenDyslexic"/>
          <w:sz w:val="32"/>
        </w:rPr>
        <w:t xml:space="preserve">  Neural Networks </w:t>
        <w:br/>
        <w:t xml:space="preserve">    What  is  Neural  Net ? </w:t>
        <w:br/>
        <w:t xml:space="preserve">  Ł A neural net</w:t>
        <w:br/>
        <w:t xml:space="preserve"> is an artificial representation of the human brain that</w:t>
        <w:br/>
        <w:t xml:space="preserve">tries  to  simulate  its  learning  process.  An  artificial  neural network </w:t>
        <w:br/>
        <w:t>(ANN)  is  often  called  a  "</w:t>
        <w:br/>
        <w:t>Neural Network</w:t>
        <w:br/>
        <w:t xml:space="preserve">"  or simply Neural Net (NN). </w:t>
        <w:br/>
        <w:t xml:space="preserve">  Ł Traditionally, the word neural network is referred to a network of</w:t>
        <w:br/>
        <w:t>biological  neurons</w:t>
        <w:br/>
        <w:t xml:space="preserve">  in  the  nervous  system  that  process  and  transmit</w:t>
        <w:br/>
        <w:t xml:space="preserve">information.   </w:t>
        <w:br/>
        <w:t xml:space="preserve">   Ł Artificial neural network  is  an interconnected group of </w:t>
        <w:br/>
        <w:t>artificial neurons</w:t>
        <w:br/>
        <w:t xml:space="preserve">that uses a mathematical model or computational model for information </w:t>
        <w:br/>
        <w:t xml:space="preserve">processing  based  on  a  connectionist  approach  to  computation. </w:t>
        <w:br/>
        <w:t xml:space="preserve">   Ł The artificial neural networks are made of </w:t>
        <w:br/>
        <w:t xml:space="preserve">interconnecting artificial </w:t>
        <w:br/>
        <w:t>neurons</w:t>
        <w:br/>
        <w:t xml:space="preserve"> which  may  share  some properties of biological  neural  networks.</w:t>
        <w:br/>
        <w:t xml:space="preserve">  Ł Artificial Neural network is a </w:t>
        <w:br/>
        <w:t>network of simple</w:t>
        <w:br/>
        <w:t xml:space="preserve"> processing elements</w:t>
        <w:br/>
        <w:t xml:space="preserve">(neurons) which can exhibit complex global  behavior, determined by the </w:t>
        <w:br/>
        <w:t xml:space="preserve">connections  between the processing  elements  and  element parameters. </w:t>
        <w:br/>
        <w:t xml:space="preserve">  Ł Artificial neural network is an </w:t>
        <w:br/>
        <w:t>adaptive system</w:t>
        <w:br/>
        <w:t xml:space="preserve">that changes its </w:t>
        <w:br/>
        <w:t xml:space="preserve">structure based on  external  or  internal  information  that  flows </w:t>
        <w:br/>
        <w:t xml:space="preserve">through  the  network. </w:t>
        <w:br/>
        <w:t xml:space="preserve">03      </w:t>
        <w:br/>
        <w:t xml:space="preserve"> </w:t>
      </w:r>
    </w:p>
    <w:p>
      <w:r>
        <w:rPr>
          <w:rFonts w:ascii="OpenDyslexic" w:hAnsi="OpenDyslexic"/>
          <w:sz w:val="32"/>
        </w:rPr>
        <w:t>AI-Neural Network Œ Introduction</w:t>
        <w:br/>
        <w:t xml:space="preserve"> 1. Introduction  </w:t>
        <w:br/>
        <w:t xml:space="preserve">Neural Computers  mimic  certain processing capabilities  of  the human brain.  </w:t>
        <w:br/>
        <w:t xml:space="preserve"> - Neural Computing is an </w:t>
        <w:br/>
        <w:t>information processing paradigm</w:t>
        <w:br/>
        <w:t xml:space="preserve">, inspired by </w:t>
        <w:br/>
        <w:t xml:space="preserve">biological system, composed of a large number of highly interconnected </w:t>
        <w:br/>
        <w:t xml:space="preserve">processing elements (neurons) working in unison to solve specific problems.  </w:t>
        <w:br/>
        <w:t xml:space="preserve"> - Artificial Neural Networks (ANNs), like people, </w:t>
        <w:br/>
        <w:t>learn by example</w:t>
        <w:br/>
        <w:t xml:space="preserve">.   - An ANN is configured for a specific application, such as pattern recognition or </w:t>
        <w:br/>
        <w:t xml:space="preserve">data classification, through a learning process.  </w:t>
        <w:br/>
        <w:t xml:space="preserve"> - Learning in biological systems involves adjustments to the synaptic </w:t>
        <w:br/>
        <w:t xml:space="preserve">connections that exist between the neurons. This  is  true  of  ANNs  as well. </w:t>
        <w:br/>
        <w:t xml:space="preserve"> 04      </w:t>
        <w:br/>
      </w:r>
    </w:p>
    <w:p>
      <w:r>
        <w:rPr>
          <w:rFonts w:ascii="OpenDyslexic" w:hAnsi="OpenDyslexic"/>
          <w:sz w:val="32"/>
        </w:rPr>
        <w:t xml:space="preserve">AI-Neural Network Œ Introduction </w:t>
        <w:br/>
        <w:t xml:space="preserve"> 1.1 Why Neural Network </w:t>
        <w:br/>
        <w:t xml:space="preserve">    The conventional computers are good for</w:t>
        <w:br/>
        <w:t xml:space="preserve"> - </w:t>
        <w:br/>
        <w:t xml:space="preserve">fast arithmetic and does </w:t>
        <w:br/>
        <w:t>what  programmer  programs,  ask  them  to  do.</w:t>
        <w:br/>
        <w:t xml:space="preserve">      The conventional computers  are</w:t>
        <w:br/>
        <w:t xml:space="preserve"> not so good for - interacting with </w:t>
        <w:br/>
        <w:t>noisy data or data from the enviro</w:t>
        <w:br/>
        <w:t xml:space="preserve">nment, massive parallelism,  fault </w:t>
        <w:br/>
        <w:t xml:space="preserve">tolerance, and  adapting to circumstances.  </w:t>
        <w:br/>
        <w:t xml:space="preserve">    The neural network systems help where we can not formulate an </w:t>
        <w:br/>
        <w:t xml:space="preserve">algorithmic solution or where we can get lots of examples of the </w:t>
        <w:br/>
        <w:t xml:space="preserve">behavior we require.  </w:t>
        <w:br/>
        <w:t xml:space="preserve">    Neural Networks follow different paradigm for computing.   </w:t>
        <w:br/>
        <w:t xml:space="preserve"> The von Neumann machinesare based on the processing/memory </w:t>
        <w:br/>
        <w:t xml:space="preserve">abstraction  of  human  information  processing.  </w:t>
        <w:br/>
        <w:t xml:space="preserve"> The neural networks  are based on the  parallel architecture of </w:t>
        <w:br/>
        <w:br/>
        <w:t xml:space="preserve">biological   brains. </w:t>
        <w:br/>
        <w:t xml:space="preserve">     Neural networks  are  a form of multiprocessor computer system, with </w:t>
        <w:br/>
        <w:t xml:space="preserve">- simple processing elements ,  </w:t>
        <w:br/>
        <w:t xml:space="preserve">- a high degree of interconnection,   </w:t>
        <w:br/>
        <w:t xml:space="preserve">- simple scalar messages,  and </w:t>
        <w:br/>
        <w:t xml:space="preserve">- adaptive interaction between elements.  </w:t>
        <w:br/>
        <w:t xml:space="preserve"> 05      </w:t>
        <w:br/>
        <w:t xml:space="preserve"> </w:t>
      </w:r>
    </w:p>
    <w:p>
      <w:r>
        <w:rPr>
          <w:rFonts w:ascii="OpenDyslexic" w:hAnsi="OpenDyslexic"/>
          <w:sz w:val="32"/>
        </w:rPr>
        <w:t>AI-Neural Network Œ Introduction</w:t>
        <w:br/>
        <w:t xml:space="preserve">  1.2 </w:t>
        <w:br/>
        <w:t>Research  History</w:t>
        <w:br/>
        <w:t xml:space="preserve">  The history  is relevant  because  for nearly two decades  the  future  of </w:t>
        <w:br/>
        <w:t xml:space="preserve">Neural network  remained  uncertain.  McCulloch and Pitts (1943) are generally recognized as the designers of the </w:t>
        <w:br/>
        <w:br/>
        <w:t>first neural network</w:t>
        <w:br/>
        <w:t xml:space="preserve">. They combined many simple processing units together </w:t>
        <w:br/>
        <w:t xml:space="preserve">that could lead to an overall increase in computational power. They </w:t>
        <w:br/>
        <w:t xml:space="preserve">suggested many ideas like : a neuron has a threshold level and once that </w:t>
        <w:br/>
        <w:t>level is reached the neuron fires.  It</w:t>
        <w:br/>
        <w:t xml:space="preserve"> is still the fundamental way in which </w:t>
        <w:br/>
        <w:t>ANNs operate. The McCulloch and Pitts's</w:t>
        <w:br/>
        <w:t xml:space="preserve"> network had a fixed set of weights. </w:t>
        <w:br/>
        <w:t xml:space="preserve"> Hebb (1949) developed the </w:t>
        <w:br/>
        <w:t>first learning rule</w:t>
        <w:br/>
        <w:t xml:space="preserve">,  that is  if two neurons are </w:t>
        <w:br/>
        <w:t xml:space="preserve">active at the same time then the strength between them should be </w:t>
        <w:br/>
        <w:br/>
        <w:t xml:space="preserve">increased. </w:t>
        <w:br/>
        <w:t xml:space="preserve"> In the 1950 and 60's, many researchers (Block, Minsky, Papert, and </w:t>
        <w:br/>
        <w:t xml:space="preserve">Rosenblatt worked on </w:t>
        <w:br/>
        <w:t xml:space="preserve">perceptron. The neural network model could be </w:t>
        <w:br/>
        <w:t xml:space="preserve">proved to converge to the correct weights, that will solve the problem. The </w:t>
        <w:br/>
        <w:t>weight adjustment</w:t>
        <w:br/>
        <w:t xml:space="preserve"> (learning algorithm) used in the perceptron was found </w:t>
        <w:br/>
        <w:t xml:space="preserve">more powerful than the learning rules used by Hebb. The perceptron caused </w:t>
        <w:br/>
        <w:t xml:space="preserve">great excitement. It was thought to produce programs that could think.  </w:t>
        <w:br/>
        <w:br/>
        <w:t xml:space="preserve"> Minsky &amp; Papert (1969) showed that perceptron could not learn those </w:t>
        <w:br/>
        <w:t xml:space="preserve">functions which are not linearly separable.  </w:t>
        <w:br/>
        <w:t xml:space="preserve"> The neural networks </w:t>
        <w:br/>
        <w:t>research declined</w:t>
        <w:br/>
        <w:t xml:space="preserve">throughout the 1970 and until mid </w:t>
        <w:br/>
        <w:t xml:space="preserve">80's because the perceptron could not learn certain important functions. </w:t>
        <w:br/>
        <w:t xml:space="preserve"> Neural network </w:t>
        <w:br/>
        <w:t xml:space="preserve">regained importance </w:t>
        <w:br/>
        <w:t xml:space="preserve">in 1985-86. The researchers,  Parker </w:t>
        <w:br/>
        <w:t xml:space="preserve">and LeCun discovered a learning algorithm for </w:t>
        <w:br/>
        <w:t xml:space="preserve">multi-layer networks called </w:t>
        <w:br/>
        <w:t>back propagation</w:t>
        <w:br/>
        <w:t xml:space="preserve"> that could solve problems that were not linearly </w:t>
        <w:br/>
        <w:t xml:space="preserve">separable. </w:t>
        <w:br/>
        <w:t xml:space="preserve"> 06      </w:t>
        <w:br/>
        <w:t xml:space="preserve">   </w:t>
      </w:r>
    </w:p>
    <w:p>
      <w:r>
        <w:rPr>
          <w:rFonts w:ascii="OpenDyslexic" w:hAnsi="OpenDyslexic"/>
          <w:sz w:val="32"/>
        </w:rPr>
        <w:t>AI-Neural Network Œ Introduction</w:t>
        <w:br/>
        <w:t xml:space="preserve">  1.3 </w:t>
        <w:br/>
        <w:t xml:space="preserve">Biological  Neuron  Model </w:t>
        <w:br/>
        <w:t xml:space="preserve">  The human brain consists of a large number, more than a </w:t>
        <w:br/>
        <w:t xml:space="preserve">billion of </w:t>
        <w:br/>
        <w:t>neural cells</w:t>
        <w:br/>
        <w:t xml:space="preserve"> that process information. Each cell works like a simple </w:t>
        <w:br/>
        <w:t xml:space="preserve">processor. The massive interaction between all cells and their parallel </w:t>
        <w:br/>
        <w:t>processing  only  makes  the  brain's  abilities  possible.</w:t>
        <w:br/>
        <w:t xml:space="preserve">    Fig.  Structure of Neuron</w:t>
        <w:br/>
        <w:t xml:space="preserve"> Dendrites</w:t>
        <w:br/>
        <w:t xml:space="preserve"> are branching fibers that </w:t>
        <w:br/>
        <w:t xml:space="preserve">extend  from the cell body or soma. </w:t>
        <w:br/>
        <w:t>Soma or cell body</w:t>
        <w:br/>
        <w:t xml:space="preserve"> of a neuron contains </w:t>
        <w:br/>
        <w:t xml:space="preserve">the nucleus and other structures, support </w:t>
        <w:br/>
        <w:br/>
        <w:t xml:space="preserve">chemical processing and production of </w:t>
        <w:br/>
        <w:br/>
        <w:t xml:space="preserve">neurotransmitters. </w:t>
        <w:br/>
        <w:br/>
        <w:t xml:space="preserve">Axon is a singular fiber carries </w:t>
        <w:br/>
        <w:t xml:space="preserve">information away from the soma to the </w:t>
        <w:br/>
        <w:br/>
        <w:t xml:space="preserve">synaptic sites of other neurons (dendrites </w:t>
        <w:br/>
        <w:t xml:space="preserve">and somas), muscles, or glands. </w:t>
        <w:br/>
        <w:t>Axon hillock</w:t>
        <w:br/>
        <w:t xml:space="preserve">is the site of summation </w:t>
        <w:br/>
        <w:t>for incomin</w:t>
        <w:br/>
        <w:t xml:space="preserve">g information. At any </w:t>
        <w:br/>
        <w:t xml:space="preserve">moment, the collective influence of all </w:t>
        <w:br/>
        <w:br/>
        <w:t xml:space="preserve">neurons that conduct impulses to a </w:t>
        <w:br/>
        <w:t>given neuron will determine whether or not an</w:t>
        <w:br/>
        <w:br/>
        <w:t>action potential will be initiated at the</w:t>
        <w:br/>
        <w:t xml:space="preserve">   axon hillock and propagated along the axon.</w:t>
        <w:br/>
        <w:t xml:space="preserve"> Myelin Sheath</w:t>
        <w:br/>
        <w:t xml:space="preserve"> consists of fat-containin</w:t>
        <w:br/>
        <w:t xml:space="preserve">g cells that insulate the axon from electrical </w:t>
        <w:br/>
        <w:t>activity. This insulation acts to inc</w:t>
        <w:br/>
        <w:t>rease the rate of transmission of si</w:t>
        <w:br/>
        <w:t>gnals. A gap exists between each myelin sheath cell</w:t>
        <w:br/>
        <w:t xml:space="preserve"> along the axon. Since fat inhibits the </w:t>
        <w:br/>
        <w:t>propagation of electricity, the signal</w:t>
        <w:br/>
        <w:t xml:space="preserve">s jump from one gap to the next.  </w:t>
        <w:br/>
        <w:t>Nodes of Ranvier</w:t>
        <w:br/>
        <w:t xml:space="preserve"> are the gaps (about 1 </w:t>
        <w:br/>
        <w:t>µm) between myelin sheath cells lon</w:t>
        <w:br/>
        <w:t xml:space="preserve">g axons </w:t>
        <w:br/>
        <w:t xml:space="preserve">are Since fat serves as a </w:t>
        <w:br/>
        <w:t xml:space="preserve">good insulator, the myelin sheaths speed the rate of </w:t>
        <w:br/>
        <w:t xml:space="preserve">transmission of an electrical impulse along the axon. </w:t>
        <w:br/>
        <w:br/>
        <w:t>Synapse</w:t>
        <w:br/>
        <w:t xml:space="preserve"> is the point of connection between two neurons or a neuron and a muscle or </w:t>
        <w:br/>
        <w:t xml:space="preserve">a gland. Electrochemical communication between neurons takes place at these </w:t>
        <w:br/>
        <w:t>junctions. Terminal Buttons</w:t>
        <w:br/>
        <w:t xml:space="preserve"> of a neuron are the small knobs at the end of an axon that release </w:t>
        <w:br/>
        <w:t>chemicals called neurotransmitters.</w:t>
        <w:br/>
        <w:t xml:space="preserve">  07      </w:t>
        <w:br/>
        <w:t xml:space="preserve">    </w:t>
        <w:br/>
        <w:t xml:space="preserve">        </w:t>
      </w:r>
    </w:p>
    <w:p>
      <w:r>
        <w:rPr>
          <w:rFonts w:ascii="OpenDyslexic" w:hAnsi="OpenDyslexic"/>
          <w:sz w:val="32"/>
        </w:rPr>
        <w:t>AI-Neural Network Œ Introduction</w:t>
        <w:br/>
        <w:t xml:space="preserve">  Ł Information flow in a  Neural Cell </w:t>
        <w:br/>
        <w:t xml:space="preserve"> The input /output and the propagation of information are shown below. </w:t>
        <w:br/>
        <w:t xml:space="preserve">                              </w:t>
        <w:br/>
        <w:t xml:space="preserve">Structure of a Neural Cell in the Human Brain </w:t>
        <w:br/>
        <w:t xml:space="preserve">    Dendrites receive activation from other neurons.  </w:t>
        <w:br/>
        <w:t xml:space="preserve">   Soma processes the incoming activations and converts them into </w:t>
        <w:br/>
        <w:t xml:space="preserve">output  activations.  </w:t>
        <w:br/>
        <w:t xml:space="preserve">    Axons act as transmission lines to send activation to other neurons.   </w:t>
        <w:br/>
        <w:t xml:space="preserve">   Synapses the junctions allow signal transmission between the </w:t>
        <w:br/>
        <w:t xml:space="preserve">axons  and  dendrites.  </w:t>
        <w:br/>
        <w:t xml:space="preserve">   The process of transmission is by diffusion of chemicals called </w:t>
        <w:br/>
        <w:t xml:space="preserve">neuro-transmitters. </w:t>
        <w:br/>
        <w:t xml:space="preserve">    McCulloch-Pitts  introduced  a  simplified </w:t>
        <w:br/>
        <w:t xml:space="preserve"> model  of  this  real  neurons.  </w:t>
        <w:br/>
        <w:t xml:space="preserve"> 08      </w:t>
        <w:br/>
        <w:t xml:space="preserve">    </w:t>
        <w:br/>
        <w:t xml:space="preserve"> </w:t>
      </w:r>
    </w:p>
    <w:p>
      <w:r>
        <w:rPr>
          <w:rFonts w:ascii="OpenDyslexic" w:hAnsi="OpenDyslexic"/>
          <w:sz w:val="32"/>
        </w:rPr>
        <w:t>AI-Neural Network Œ Introduction</w:t>
        <w:br/>
        <w:t xml:space="preserve">  1.4  </w:t>
        <w:br/>
        <w:t xml:space="preserve">Artificial Neuron Model </w:t>
        <w:br/>
        <w:t xml:space="preserve"> An artificial neuron is a mathematical function conceived as a simple </w:t>
        <w:br/>
        <w:t xml:space="preserve">model  of  a  real (biological)  neuron. </w:t>
        <w:br/>
        <w:t xml:space="preserve">   Ł The McCulloch-Pitts Neuron </w:t>
        <w:br/>
        <w:t>This is a simplified model of real ne</w:t>
        <w:br/>
        <w:t xml:space="preserve">urons, known as a Threshold Logic Unit. </w:t>
        <w:br/>
        <w:t xml:space="preserve">              </w:t>
        <w:br/>
        <w:t>Input</w:t>
        <w:br/>
        <w:t>1  Input 2    Input</w:t>
        <w:br/>
        <w:t xml:space="preserve"> n      </w:t>
        <w:br/>
        <w:t xml:space="preserve">     A set of input  connections  brings </w:t>
        <w:br/>
        <w:t xml:space="preserve">in activations from other neurons.     A processing unit sums the inputs, and then applies a non-linear </w:t>
        <w:br/>
        <w:t>activation function  (i.e. squashin</w:t>
        <w:br/>
        <w:t xml:space="preserve">g / transfer / threshold function). </w:t>
        <w:br/>
        <w:t xml:space="preserve">    An output line transmits the result to other neurons. </w:t>
        <w:br/>
        <w:t xml:space="preserve">   In other words ,   </w:t>
        <w:br/>
        <w:t xml:space="preserve">- The input to a neuron  arrives in the form of signals.  </w:t>
        <w:br/>
        <w:t xml:space="preserve">- The signals  build up in the cell.   </w:t>
        <w:br/>
        <w:t xml:space="preserve">- Finally  the  cell  discharges (cell fires)  through  the  output .  </w:t>
        <w:br/>
        <w:t xml:space="preserve">- The  cell  can  start  building  up  signals  again.  </w:t>
        <w:br/>
        <w:t xml:space="preserve"> 09      </w:t>
        <w:br/>
        <w:t xml:space="preserve">     </w:t>
        <w:br/>
        <w:t xml:space="preserve">       Output </w:t>
        <w:br/>
      </w:r>
    </w:p>
    <w:p>
      <w:r>
        <w:rPr>
          <w:rFonts w:ascii="OpenDyslexic" w:hAnsi="OpenDyslexic"/>
          <w:sz w:val="32"/>
        </w:rPr>
        <w:t>AI-Neural Network Œ Introduction</w:t>
        <w:br/>
        <w:t xml:space="preserve">  1.5 Notations </w:t>
        <w:br/>
        <w:t xml:space="preserve"> Recaps  :   Scalar,  Vectors,  Matrices  and  Functions </w:t>
        <w:br/>
        <w:t xml:space="preserve">  Ł Scalar :  The number </w:t>
        <w:br/>
        <w:t xml:space="preserve">xi can be added up to give a scalar number.  </w:t>
        <w:br/>
        <w:t xml:space="preserve">    s  = x1 + x</w:t>
        <w:br/>
        <w:t>2 +  x3  +  . . . .  +  x</w:t>
        <w:br/>
        <w:t>n  =          x</w:t>
        <w:br/>
        <w:t xml:space="preserve">i    Ł Vectors : An ordered sets of related numbers.  Row Vectors    </w:t>
        <w:br/>
        <w:t>(1 x n)    X = ( x</w:t>
        <w:br/>
        <w:t>1 , x2 , x3 ,  . . .,  x</w:t>
        <w:br/>
        <w:t>n ) ,          Y = ( y</w:t>
        <w:br/>
        <w:t>1 , y2 , y</w:t>
        <w:br/>
        <w:t>3 , . . .,  y</w:t>
        <w:br/>
        <w:t>n )     Add  :</w:t>
        <w:br/>
        <w:t xml:space="preserve">  Two  vectors  of  same length  added  to give  another  vector. </w:t>
        <w:br/>
        <w:t xml:space="preserve">     Z = X + Y = (x</w:t>
        <w:br/>
        <w:t>1 + y1 , x</w:t>
        <w:br/>
        <w:t>2 + y2 , . . . . , x</w:t>
        <w:br/>
        <w:t>n + y</w:t>
        <w:br/>
        <w:t>n)      Multiply:</w:t>
        <w:br/>
        <w:t xml:space="preserve"> Two vectors of same length  multiplied to give a scalar.</w:t>
        <w:br/>
        <w:t xml:space="preserve">       p = X . Y = x</w:t>
        <w:br/>
        <w:t>1 y1  +  x2 y2 + . . . . + x</w:t>
        <w:br/>
        <w:t>nyn  =      x</w:t>
        <w:br/>
        <w:t xml:space="preserve">i yi    10      </w:t>
        <w:br/>
        <w:t>i=1</w:t>
        <w:br/>
        <w:t>ni=1n</w:t>
      </w:r>
    </w:p>
    <w:p>
      <w:r>
        <w:rPr>
          <w:rFonts w:ascii="OpenDyslexic" w:hAnsi="OpenDyslexic"/>
          <w:sz w:val="32"/>
        </w:rPr>
        <w:t>AI-Neural Network Œ Introduction</w:t>
        <w:br/>
        <w:t xml:space="preserve">  Ł Matrices :   m x n   matrix  ,       row no = m ,  column  no = n </w:t>
        <w:br/>
        <w:t xml:space="preserve">                                                        </w:t>
        <w:br/>
        <w:t xml:space="preserve">    </w:t>
        <w:br/>
        <w:t>w11w11.  . .  . w</w:t>
        <w:br/>
        <w:t xml:space="preserve">1n    </w:t>
        <w:br/>
        <w:t>w21w21.  . .  . w</w:t>
        <w:br/>
        <w:t xml:space="preserve">21      </w:t>
        <w:br/>
        <w:t xml:space="preserve">W  =  </w:t>
        <w:br/>
        <w:t xml:space="preserve">. . .  . .  . . </w:t>
        <w:br/>
        <w:t xml:space="preserve">    </w:t>
        <w:br/>
        <w:t xml:space="preserve">. .  .  ..  . . </w:t>
        <w:br/>
        <w:t xml:space="preserve">    </w:t>
        <w:br/>
        <w:t>wm1w11.  . .  . w</w:t>
        <w:br/>
        <w:t xml:space="preserve">mn        </w:t>
        <w:br/>
        <w:t xml:space="preserve">   Add or Subtract</w:t>
        <w:br/>
        <w:t xml:space="preserve"> :   Matrices of the same size are added or subtracted </w:t>
        <w:br/>
        <w:t>component by component.</w:t>
        <w:br/>
        <w:t xml:space="preserve">   </w:t>
        <w:br/>
        <w:t xml:space="preserve">A + B  = C ,   </w:t>
        <w:br/>
        <w:t xml:space="preserve">  cij   =   aij + b</w:t>
        <w:br/>
        <w:t>ij  a11 a12  b</w:t>
        <w:br/>
        <w:t>11 b12 c11 = a11+b11 c12 = a12+b12a21 a22  b</w:t>
        <w:br/>
        <w:t>21 b22 C21 = a21+b21  C</w:t>
        <w:br/>
        <w:t xml:space="preserve">22 = a22 +b22      </w:t>
        <w:br/>
        <w:t xml:space="preserve">  Multiply :</w:t>
        <w:br/>
        <w:t xml:space="preserve">  matrix</w:t>
        <w:br/>
        <w:t xml:space="preserve">  A   </w:t>
        <w:br/>
        <w:t>multiplied by  matrix</w:t>
        <w:br/>
        <w:t xml:space="preserve">  B    gives    matrix</w:t>
        <w:br/>
        <w:t xml:space="preserve">   C.                        </w:t>
        <w:br/>
        <w:t xml:space="preserve">(m x n)                          (n x p)                   (m x p)  </w:t>
        <w:br/>
        <w:t xml:space="preserve">                    </w:t>
        <w:br/>
        <w:t xml:space="preserve">                </w:t>
        <w:br/>
        <w:t xml:space="preserve">elements  </w:t>
        <w:br/>
        <w:t xml:space="preserve">  cij   =        </w:t>
        <w:br/>
        <w:t>aik bkj   a11 a12  b</w:t>
        <w:br/>
        <w:t>11b12 c11 c12 a21 a22  b</w:t>
        <w:br/>
        <w:t xml:space="preserve">21b22 c21 c22      </w:t>
        <w:br/>
        <w:t xml:space="preserve"> c11 = (a</w:t>
        <w:br/>
        <w:t>11 xb</w:t>
        <w:br/>
        <w:t>11)+ (a12xB21)c12 = (a</w:t>
        <w:br/>
        <w:t>11 xb</w:t>
        <w:br/>
        <w:t>12)+ (a12xB22)C21 = (a</w:t>
        <w:br/>
        <w:t>21 xb</w:t>
        <w:br/>
        <w:t>11)+ (a22xB21)C22 = (a</w:t>
        <w:br/>
        <w:t>21 xb</w:t>
        <w:br/>
        <w:t xml:space="preserve">12)+ (a22xB22)      </w:t>
        <w:br/>
        <w:t xml:space="preserve">11      </w:t>
        <w:br/>
        <w:t>+ =k=1nx =</w:t>
      </w:r>
    </w:p>
    <w:p>
      <w:r>
        <w:rPr>
          <w:rFonts w:ascii="OpenDyslexic" w:hAnsi="OpenDyslexic"/>
          <w:sz w:val="32"/>
        </w:rPr>
        <w:t>AI-Neural Network Œ Introduction</w:t>
        <w:br/>
        <w:t xml:space="preserve">  1.6 Functions  The</w:t>
        <w:br/>
        <w:t xml:space="preserve"> Function y= f(x)</w:t>
        <w:br/>
        <w:t xml:space="preserve">  describes a relationship,  an input-output mapping, </w:t>
        <w:br/>
        <w:t>from x  to  y.      Threshold or Sign function</w:t>
        <w:br/>
        <w:t xml:space="preserve"> :   sgn(x)</w:t>
        <w:br/>
        <w:t xml:space="preserve"> defined as</w:t>
        <w:br/>
        <w:t xml:space="preserve">         </w:t>
        <w:br/>
        <w:t xml:space="preserve">                      </w:t>
        <w:br/>
        <w:t xml:space="preserve">1   </w:t>
        <w:br/>
        <w:t>if  x  0   sgn (x)</w:t>
        <w:br/>
        <w:t xml:space="preserve"> =                        </w:t>
        <w:br/>
        <w:t xml:space="preserve">                     </w:t>
        <w:br/>
        <w:t xml:space="preserve">0  if  x </w:t>
        <w:br/>
        <w:t>&lt;  0</w:t>
        <w:br/>
        <w:t xml:space="preserve">  Sign(x)</w:t>
        <w:br/>
        <w:t xml:space="preserve">       </w:t>
        <w:br/>
        <w:t xml:space="preserve">           </w:t>
        <w:br/>
        <w:t xml:space="preserve">          </w:t>
        <w:br/>
        <w:t xml:space="preserve">O/P         </w:t>
        <w:br/>
        <w:t xml:space="preserve">        </w:t>
        <w:br/>
        <w:t xml:space="preserve">        </w:t>
        <w:br/>
        <w:t xml:space="preserve">        </w:t>
        <w:br/>
        <w:t xml:space="preserve">        </w:t>
        <w:br/>
        <w:t xml:space="preserve">        </w:t>
        <w:br/>
        <w:t xml:space="preserve">        </w:t>
        <w:br/>
        <w:br/>
        <w:t xml:space="preserve">        </w:t>
        <w:br/>
        <w:t xml:space="preserve">        </w:t>
        <w:br/>
        <w:t xml:space="preserve">        </w:t>
        <w:br/>
        <w:t xml:space="preserve">        </w:t>
        <w:br/>
        <w:t xml:space="preserve">      -4    -3      -2     -1      0      1      2       3      4</w:t>
        <w:br/>
        <w:t xml:space="preserve"> I/P    </w:t>
        <w:br/>
        <w:t xml:space="preserve">   Threshold or Sign function</w:t>
        <w:br/>
        <w:t xml:space="preserve"> :  sigmoid(x)</w:t>
        <w:br/>
        <w:t xml:space="preserve"> defined as a smoothed </w:t>
        <w:br/>
        <w:t xml:space="preserve">(differentiable) form of the threshold  function </w:t>
        <w:br/>
        <w:t xml:space="preserve">        </w:t>
        <w:br/>
        <w:t xml:space="preserve">                                </w:t>
        <w:br/>
        <w:t xml:space="preserve">1        </w:t>
        <w:br/>
        <w:t xml:space="preserve"> sigmoid (x)</w:t>
        <w:br/>
        <w:t xml:space="preserve"> =                 </w:t>
        <w:br/>
        <w:t xml:space="preserve">                          </w:t>
        <w:br/>
        <w:t xml:space="preserve">1 + e </w:t>
        <w:br/>
        <w:t>-x  Sign(x)</w:t>
        <w:br/>
        <w:t xml:space="preserve">       </w:t>
        <w:br/>
        <w:t xml:space="preserve">           </w:t>
        <w:br/>
        <w:t xml:space="preserve">          </w:t>
        <w:br/>
        <w:t xml:space="preserve">O/P         </w:t>
        <w:br/>
        <w:t xml:space="preserve">        </w:t>
        <w:br/>
        <w:t xml:space="preserve">        </w:t>
        <w:br/>
        <w:br/>
        <w:t xml:space="preserve">        </w:t>
        <w:br/>
        <w:t xml:space="preserve">        </w:t>
        <w:br/>
        <w:t xml:space="preserve">        </w:t>
        <w:br/>
        <w:t xml:space="preserve">        </w:t>
        <w:br/>
        <w:t xml:space="preserve">        </w:t>
        <w:br/>
        <w:br/>
        <w:t xml:space="preserve">        </w:t>
        <w:br/>
        <w:t xml:space="preserve">        </w:t>
        <w:br/>
        <w:t xml:space="preserve">        </w:t>
        <w:br/>
        <w:t xml:space="preserve">      -4    -3      -2     -1      0      1      2       3      4</w:t>
        <w:br/>
        <w:t xml:space="preserve"> I/P    </w:t>
        <w:br/>
        <w:t xml:space="preserve">12      </w:t>
        <w:br/>
        <w:t>01.2.6.4.801.2.6.4.8</w:t>
      </w:r>
    </w:p>
    <w:p>
      <w:r>
        <w:rPr>
          <w:rFonts w:ascii="OpenDyslexic" w:hAnsi="OpenDyslexic"/>
          <w:sz w:val="32"/>
        </w:rPr>
        <w:t>AI-Neural Network Œ Model of Neuron</w:t>
        <w:br/>
        <w:t xml:space="preserve"> 2. Model  of  Artificial Neuron </w:t>
        <w:br/>
        <w:t xml:space="preserve"> </w:t>
        <w:br/>
        <w:t xml:space="preserve">A  very  simplified  model  of  real  neurons  is  known  as  a  Threshold Logic </w:t>
        <w:br/>
        <w:t xml:space="preserve">Unit  (TLU).   The  model  is  said  to  have : </w:t>
        <w:br/>
        <w:t xml:space="preserve">- A set of synapses (connections) brings in activations from other neurons. </w:t>
        <w:br/>
        <w:t xml:space="preserve">- A processing unit sums the inputs, and then applies a non-linear activation </w:t>
        <w:br/>
        <w:t>function (i.e. squashing / tran</w:t>
        <w:br/>
        <w:t xml:space="preserve">sfer / threshold function). </w:t>
        <w:br/>
        <w:t xml:space="preserve">- An output  line  transmits  the </w:t>
        <w:br/>
        <w:t xml:space="preserve"> result  to  other  neurons. </w:t>
        <w:br/>
        <w:t xml:space="preserve">  2.1 McCulloch-Pitts (M-P) Neuron Equation </w:t>
        <w:br/>
        <w:t>McCulloch-Pitts  neuron  is  a  simplif</w:t>
        <w:br/>
        <w:t>ied model  of  real biological neuron.</w:t>
        <w:br/>
        <w:t xml:space="preserve">  Input 1  Input 2    Input n                   </w:t>
        <w:br/>
        <w:t xml:space="preserve">               Simplified Model of Real Neuron  </w:t>
        <w:br/>
        <w:t xml:space="preserve">                                          (Threshold Logic Unit) </w:t>
        <w:br/>
        <w:t xml:space="preserve">  The  equation  for  the  output  of  a  McCulloch-Pitts  neuron  as  a function </w:t>
        <w:br/>
        <w:t xml:space="preserve">of 1 to n  inputs  is  written as </w:t>
        <w:br/>
        <w:t xml:space="preserve">          </w:t>
        <w:br/>
        <w:t>Output</w:t>
        <w:br/>
        <w:t xml:space="preserve">  =   </w:t>
        <w:br/>
        <w:t>sgn</w:t>
        <w:br/>
        <w:t xml:space="preserve"> (        </w:t>
        <w:br/>
        <w:t>Input</w:t>
        <w:br/>
        <w:t xml:space="preserve"> i  -   </w:t>
        <w:br/>
        <w:t xml:space="preserve"> )           </w:t>
        <w:br/>
        <w:t xml:space="preserve">where     is the neuron™s activation threshold.  </w:t>
        <w:br/>
        <w:t xml:space="preserve">         </w:t>
        <w:br/>
        <w:t xml:space="preserve">If          </w:t>
        <w:br/>
        <w:t xml:space="preserve">Input i        </w:t>
        <w:br/>
        <w:t>then  Output</w:t>
        <w:br/>
        <w:t xml:space="preserve">  = 1           </w:t>
        <w:br/>
        <w:t xml:space="preserve">If          </w:t>
        <w:br/>
        <w:t xml:space="preserve">Input i  &lt;      </w:t>
        <w:br/>
        <w:t>then  Output</w:t>
        <w:br/>
        <w:t xml:space="preserve">  = 0   In this McCulloch-Pitts neuron model, the missing features are :  </w:t>
        <w:br/>
        <w:t xml:space="preserve">- Non-binary input and output,  </w:t>
        <w:br/>
        <w:t xml:space="preserve">- Non-linear summation,  </w:t>
        <w:br/>
        <w:t xml:space="preserve">- Smooth thresholding,  </w:t>
        <w:br/>
        <w:t xml:space="preserve">- Stochastic, and   </w:t>
        <w:br/>
        <w:t xml:space="preserve">- Temporal  information  processing. </w:t>
        <w:br/>
        <w:t xml:space="preserve"> 13      </w:t>
        <w:br/>
        <w:t xml:space="preserve">             Output </w:t>
        <w:br/>
        <w:t>i=1n i=1 n i=1 n</w:t>
      </w:r>
    </w:p>
    <w:p>
      <w:r>
        <w:rPr>
          <w:rFonts w:ascii="OpenDyslexic" w:hAnsi="OpenDyslexic"/>
          <w:sz w:val="32"/>
        </w:rPr>
        <w:t>AI-Neural Network Œ Model Neuron</w:t>
        <w:br/>
        <w:t xml:space="preserve">  2.2 Artificial Neuron - Basic Elements  </w:t>
        <w:br/>
        <w:t xml:space="preserve"> </w:t>
        <w:br/>
        <w:t xml:space="preserve">Neuron consists of three basic components -weights, thresholds, and a </w:t>
        <w:br/>
        <w:t>single activation function</w:t>
        <w:br/>
        <w:t xml:space="preserve">.     </w:t>
        <w:br/>
        <w:t xml:space="preserve">     </w:t>
        <w:br/>
        <w:t xml:space="preserve">                                 </w:t>
        <w:br/>
        <w:t xml:space="preserve">Fig  Basic Elements of an Artificial Linear Neuron </w:t>
        <w:br/>
        <w:t xml:space="preserve">    Weighting Factors</w:t>
        <w:br/>
        <w:t xml:space="preserve"> w  The values w1 , w</w:t>
        <w:br/>
        <w:t>2 , . . .  w</w:t>
        <w:br/>
        <w:t xml:space="preserve">n  are weightsto determine the strength of </w:t>
        <w:br/>
        <w:t>input vector</w:t>
        <w:br/>
        <w:t xml:space="preserve"> X = [x1 ,  x</w:t>
        <w:br/>
        <w:t>2 ,  . . . ,  x</w:t>
        <w:br/>
        <w:t xml:space="preserve">n]T.  Each input is multiplied by the </w:t>
        <w:br/>
        <w:t>associated weight of the neuron connection</w:t>
        <w:br/>
        <w:t xml:space="preserve"> XT W. The +ve weight </w:t>
        <w:br/>
        <w:t>excites and the -ve weight inhibits the node output.</w:t>
        <w:br/>
        <w:t xml:space="preserve">        </w:t>
        <w:br/>
        <w:t>I = XT.W = x</w:t>
        <w:br/>
        <w:t>1 w1  +  x</w:t>
        <w:br/>
        <w:t>2 w2 + . . . . + x</w:t>
        <w:br/>
        <w:t>nwn  =        x</w:t>
        <w:br/>
        <w:t>i wi      Threshold   The node™s internal threshold</w:t>
        <w:br/>
        <w:t xml:space="preserve">   is the magnitude offset.  It  affects the </w:t>
        <w:br/>
        <w:t>activation of the node output</w:t>
        <w:br/>
        <w:t xml:space="preserve"> y as:       </w:t>
        <w:br/>
        <w:t>Y = f (I)</w:t>
        <w:br/>
        <w:t xml:space="preserve">   =  f {      x</w:t>
        <w:br/>
        <w:t>i wi  -  k } To generate the final output</w:t>
        <w:br/>
        <w:t xml:space="preserve"> Y , the sum is passed on to a non-linear </w:t>
        <w:br/>
        <w:t>filter f called Activation Function or Tran</w:t>
        <w:br/>
        <w:t xml:space="preserve">sfer function or Squash function </w:t>
        <w:br/>
        <w:t xml:space="preserve">which releases the output </w:t>
        <w:br/>
        <w:t xml:space="preserve">Y.  14    </w:t>
        <w:br/>
        <w:t>W1 W2Wnx1 x2 xn Activation</w:t>
        <w:br/>
        <w:t xml:space="preserve">Function </w:t>
        <w:br/>
        <w:t>i=1</w:t>
        <w:br/>
        <w:t>SynapticWeights</w:t>
        <w:br/>
        <w:t xml:space="preserve"> Threshold</w:t>
        <w:br/>
        <w:t xml:space="preserve">y i=1  ni=1 </w:t>
        <w:br/>
        <w:t>n</w:t>
      </w:r>
    </w:p>
    <w:p>
      <w:r>
        <w:rPr>
          <w:rFonts w:ascii="OpenDyslexic" w:hAnsi="OpenDyslexic"/>
          <w:sz w:val="32"/>
        </w:rPr>
        <w:t>AI-Neural Network Œ Model of Neuron</w:t>
        <w:br/>
        <w:t xml:space="preserve">    Threshold for a Neuron </w:t>
        <w:br/>
        <w:t xml:space="preserve">In practice, neurons generally do not fire (produce an output) unless </w:t>
        <w:br/>
        <w:t xml:space="preserve">their  total  input  goes  above  a  threshold  value.  </w:t>
        <w:br/>
        <w:t xml:space="preserve"> The total input for each neuron is  the sum of the weighted inputs </w:t>
        <w:br/>
        <w:t xml:space="preserve">to the neuron minus its threshold value. This is then passed through </w:t>
        <w:br/>
        <w:t>the  sigmoid  function.  The equation for the transition in a neuron is :</w:t>
        <w:br/>
        <w:t xml:space="preserve">       a  =  1/(1 + exp(- x))</w:t>
        <w:br/>
        <w:t xml:space="preserve">   </w:t>
        <w:br/>
        <w:t>where     x  =        ai wi  - Q a is the activation for the neuron</w:t>
        <w:br/>
        <w:t xml:space="preserve"> ai is the activation for neuron </w:t>
        <w:br/>
        <w:t xml:space="preserve">i  wi is the weight </w:t>
        <w:br/>
        <w:t xml:space="preserve">Q is the threshold subtracted </w:t>
        <w:br/>
        <w:t xml:space="preserve">      </w:t>
        <w:br/>
        <w:t xml:space="preserve">   Activation Function </w:t>
        <w:br/>
        <w:t xml:space="preserve"> An activation function </w:t>
        <w:br/>
        <w:t>f performs a mathematical operation on the</w:t>
        <w:br/>
        <w:t xml:space="preserve">signal output. The most common activation functions are: </w:t>
        <w:br/>
        <w:t xml:space="preserve"> - Linear Function,  </w:t>
        <w:br/>
        <w:t xml:space="preserve">- Piecewise Linear Function,  </w:t>
        <w:br/>
        <w:t xml:space="preserve">- Tangent hyperbolic function   </w:t>
        <w:br/>
        <w:t xml:space="preserve">- Threshold Function,  </w:t>
        <w:br/>
        <w:t xml:space="preserve">- Sigmoidal (S shaped) function, </w:t>
        <w:br/>
        <w:t xml:space="preserve">  The activation functions are chosendepending upon the type of </w:t>
        <w:br/>
        <w:br/>
        <w:t xml:space="preserve">problem  to  be solved by the network.  </w:t>
        <w:br/>
        <w:t xml:space="preserve"> 15      </w:t>
        <w:br/>
        <w:t xml:space="preserve">     i   </w:t>
        <w:br/>
      </w:r>
    </w:p>
    <w:p>
      <w:r>
        <w:rPr>
          <w:rFonts w:ascii="OpenDyslexic" w:hAnsi="OpenDyslexic"/>
          <w:sz w:val="32"/>
        </w:rPr>
        <w:t>AI-Neural Network Œ Model of Neuron</w:t>
        <w:br/>
        <w:t xml:space="preserve">  2.2 Activation Functions </w:t>
        <w:br/>
        <w:t xml:space="preserve"> f -  </w:t>
        <w:br/>
        <w:t>Types</w:t>
        <w:br/>
        <w:t xml:space="preserve">  </w:t>
        <w:br/>
        <w:t>Over the years, researches tried severa</w:t>
        <w:br/>
        <w:t xml:space="preserve">l functions to convert the input into </w:t>
        <w:br/>
        <w:t>an outputs. The most commonly used</w:t>
        <w:br/>
        <w:t xml:space="preserve"> functions are described below.  </w:t>
        <w:br/>
        <w:t xml:space="preserve">- I/P   Horizontal axis shows sum of inputs  .  </w:t>
        <w:br/>
        <w:t xml:space="preserve">- O/P  Vertical axis shows the value the function produces ie output.  </w:t>
        <w:br/>
        <w:t xml:space="preserve">- All functions f are designed to produce values between </w:t>
        <w:br/>
        <w:t xml:space="preserve">0 and </w:t>
        <w:br/>
        <w:t>1.   Ł Threshold Function</w:t>
        <w:br/>
        <w:t xml:space="preserve">  A threshold (hard-limiter) activation fu</w:t>
        <w:br/>
        <w:t xml:space="preserve">nction is either a binary type or </w:t>
        <w:br/>
        <w:t>a  bipolar  type  as shown below.</w:t>
        <w:br/>
        <w:t xml:space="preserve">           binary threshold</w:t>
        <w:br/>
        <w:t xml:space="preserve">         O/p </w:t>
        <w:br/>
        <w:t xml:space="preserve">                                      </w:t>
        <w:br/>
        <w:t xml:space="preserve">I/P </w:t>
        <w:br/>
        <w:t xml:space="preserve">  Output of a binary threshold function produces</w:t>
        <w:br/>
        <w:t xml:space="preserve"> : </w:t>
        <w:br/>
        <w:t xml:space="preserve">   1   if the weighted sum of the inputs is +ve,  </w:t>
        <w:br/>
        <w:t xml:space="preserve">0   if the weighted sum of the inputs is -ve.  </w:t>
        <w:br/>
        <w:t xml:space="preserve">                      </w:t>
        <w:br/>
        <w:t xml:space="preserve">  1   if  I </w:t>
        <w:br/>
        <w:t xml:space="preserve"> 0    Y =  f (I) =                                 </w:t>
        <w:br/>
        <w:t xml:space="preserve">                         </w:t>
        <w:br/>
        <w:t xml:space="preserve">0  if  I </w:t>
        <w:br/>
        <w:t>&lt;  0</w:t>
        <w:br/>
        <w:t xml:space="preserve">          bipolar threshold</w:t>
        <w:br/>
        <w:t xml:space="preserve">         O/p </w:t>
        <w:br/>
        <w:t xml:space="preserve">                                      </w:t>
        <w:br/>
        <w:t>I/P   Output of a bipolar threshold function produces :</w:t>
        <w:br/>
        <w:t xml:space="preserve">  1   if the weighted sum of the inputs is +ve,  </w:t>
        <w:br/>
        <w:t xml:space="preserve">-1   if the weighted sum of the inputs is -ve.  </w:t>
        <w:br/>
        <w:t xml:space="preserve">                      </w:t>
        <w:br/>
        <w:t xml:space="preserve">    1</w:t>
        <w:br/>
        <w:t xml:space="preserve">   </w:t>
        <w:br/>
        <w:t xml:space="preserve">if  I  0  </w:t>
        <w:br/>
        <w:t xml:space="preserve">  Y =  f (I) =                                 </w:t>
        <w:br/>
        <w:t xml:space="preserve">                         </w:t>
        <w:br/>
        <w:t xml:space="preserve">-1  if  I </w:t>
        <w:br/>
        <w:t>&lt;  0    Neuron with hard limiter activation func</w:t>
        <w:br/>
        <w:t xml:space="preserve">tion is called McCulloch-Pitts model. </w:t>
        <w:br/>
        <w:t xml:space="preserve"> 16      </w:t>
        <w:br/>
        <w:t xml:space="preserve">    </w:t>
        <w:br/>
        <w:t xml:space="preserve">1    </w:t>
        <w:br/>
        <w:t xml:space="preserve">1   </w:t>
        <w:br/>
        <w:t xml:space="preserve">                </w:t>
        <w:br/>
        <w:t>-1</w:t>
      </w:r>
    </w:p>
    <w:p>
      <w:r>
        <w:rPr>
          <w:rFonts w:ascii="OpenDyslexic" w:hAnsi="OpenDyslexic"/>
          <w:sz w:val="32"/>
        </w:rPr>
        <w:t>AI-Neural Network Œ Model of Neuron</w:t>
        <w:br/>
        <w:t xml:space="preserve">  Ł Piecewise Linear Function </w:t>
        <w:br/>
        <w:t xml:space="preserve"> This activation function </w:t>
        <w:br/>
        <w:t>is also called saturating</w:t>
        <w:br/>
        <w:t xml:space="preserve"> linear function and can </w:t>
        <w:br/>
        <w:t xml:space="preserve">have either a binary or bipolar range for the saturation limits of the output. </w:t>
        <w:br/>
        <w:t>The mathematical model for a symmetri</w:t>
        <w:br/>
        <w:t xml:space="preserve">c saturation function is described </w:t>
        <w:br/>
        <w:t>below.</w:t>
        <w:br/>
        <w:t xml:space="preserve">     Piecewise Linear</w:t>
        <w:br/>
        <w:t xml:space="preserve">       O/p</w:t>
        <w:br/>
        <w:t xml:space="preserve">                                    </w:t>
        <w:br/>
        <w:t xml:space="preserve">I/P  This is a sloping function that produces :  </w:t>
        <w:br/>
        <w:t xml:space="preserve">-1   for a -ve weighted sum of inputs, </w:t>
        <w:br/>
        <w:t xml:space="preserve">   </w:t>
        <w:br/>
        <w:t xml:space="preserve">1   for a +ve weighted sum of inputs. </w:t>
        <w:br/>
        <w:t xml:space="preserve"> I   proportional to input for values between </w:t>
        <w:br/>
        <w:t xml:space="preserve">+1         and </w:t>
        <w:br/>
        <w:t xml:space="preserve">-1 weighted sum, </w:t>
        <w:br/>
        <w:t xml:space="preserve">                       </w:t>
        <w:br/>
        <w:t xml:space="preserve">      1</w:t>
        <w:br/>
        <w:t xml:space="preserve">   if   I    0    Y =  f (I) =         I   if  -1  </w:t>
        <w:br/>
        <w:t xml:space="preserve">  I   1                         </w:t>
        <w:br/>
        <w:t xml:space="preserve">   </w:t>
        <w:br/>
        <w:t xml:space="preserve">-1   if   I  </w:t>
        <w:br/>
        <w:t>&lt;  0</w:t>
        <w:br/>
        <w:t xml:space="preserve">  17      </w:t>
        <w:br/>
        <w:t xml:space="preserve">   +1     -1</w:t>
      </w:r>
    </w:p>
    <w:p>
      <w:r>
        <w:rPr>
          <w:rFonts w:ascii="OpenDyslexic" w:hAnsi="OpenDyslexic"/>
          <w:sz w:val="32"/>
        </w:rPr>
        <w:t>AI-Neural Network Œ Model of Neuron</w:t>
        <w:br/>
        <w:t xml:space="preserve">  Ł Sigmoidal Function</w:t>
        <w:br/>
        <w:t xml:space="preserve">  (S-shape function)</w:t>
        <w:br/>
        <w:t xml:space="preserve"> The nonlinear curved S-shape function  is  called the sigmoid function. </w:t>
        <w:br/>
        <w:t xml:space="preserve">This is most common type of activation used to construct the neural </w:t>
        <w:br/>
        <w:t xml:space="preserve">networks. It  is  mathematically well behaved, differentiable  and  strictly </w:t>
        <w:br/>
        <w:t xml:space="preserve">increasing function.  </w:t>
        <w:br/>
        <w:t xml:space="preserve">   Sigmoidal function</w:t>
        <w:br/>
        <w:t xml:space="preserve">       </w:t>
        <w:br/>
        <w:t xml:space="preserve">                             </w:t>
        <w:br/>
        <w:t xml:space="preserve">     </w:t>
        <w:br/>
        <w:t xml:space="preserve">  </w:t>
        <w:br/>
        <w:t xml:space="preserve">  </w:t>
        <w:br/>
        <w:t xml:space="preserve"> </w:t>
        <w:br/>
        <w:t xml:space="preserve">  </w:t>
        <w:br/>
        <w:t xml:space="preserve">  </w:t>
        <w:br/>
        <w:t xml:space="preserve"> </w:t>
        <w:br/>
        <w:t xml:space="preserve">       </w:t>
        <w:br/>
        <w:t xml:space="preserve">A sigmoidal transfer function can be </w:t>
        <w:br/>
        <w:t xml:space="preserve">written in the form: </w:t>
        <w:br/>
        <w:t xml:space="preserve">                        </w:t>
        <w:br/>
        <w:t xml:space="preserve">1                           </w:t>
        <w:br/>
        <w:t xml:space="preserve"> Y = f (I) =                  ,  0 </w:t>
        <w:br/>
        <w:t xml:space="preserve">  f(I) </w:t>
        <w:br/>
        <w:t xml:space="preserve"> 1                     1 + e </w:t>
        <w:br/>
        <w:t xml:space="preserve">- I              </w:t>
        <w:br/>
        <w:t xml:space="preserve">               = </w:t>
        <w:br/>
        <w:t>1/(1 + exp(-</w:t>
        <w:br/>
        <w:t xml:space="preserve"> I)) , 0   f(I) </w:t>
        <w:br/>
        <w:t xml:space="preserve"> 1This is explained as  </w:t>
        <w:br/>
        <w:t xml:space="preserve"> 0  for large -ve input values,  </w:t>
        <w:br/>
        <w:t xml:space="preserve"> 1  for large +ve values, with a    smooth transition between the two.  </w:t>
        <w:br/>
        <w:t xml:space="preserve"> is slope parameter also called shape </w:t>
        <w:br/>
        <w:t>parameter;</w:t>
        <w:br/>
        <w:t xml:space="preserve"> symbol  the </w:t>
        <w:br/>
        <w:t xml:space="preserve"> is also used to </w:t>
        <w:br/>
        <w:t>represented this parameter.</w:t>
        <w:br/>
        <w:t xml:space="preserve">    The sigmoidal  function is  achieved  using  exponential equation.</w:t>
        <w:br/>
        <w:t xml:space="preserve">By varying  </w:t>
        <w:br/>
        <w:t xml:space="preserve">  different  shapes of  the function  can  be  obtained  which </w:t>
        <w:br/>
        <w:t xml:space="preserve">adjusts the abruptness of the function as it changes between the two </w:t>
        <w:br/>
        <w:t xml:space="preserve">asymptotic values.   </w:t>
        <w:br/>
        <w:t xml:space="preserve"> 18      </w:t>
        <w:br/>
        <w:t xml:space="preserve">     </w:t>
        <w:br/>
        <w:t xml:space="preserve">     </w:t>
        <w:br/>
        <w:t xml:space="preserve">         </w:t>
        <w:br/>
        <w:t xml:space="preserve">                </w:t>
        <w:br/>
        <w:t xml:space="preserve">     </w:t>
        <w:br/>
        <w:t xml:space="preserve">                      </w:t>
        <w:br/>
        <w:t xml:space="preserve">    1</w:t>
        <w:br/>
        <w:t xml:space="preserve">       O/P </w:t>
        <w:br/>
        <w:t xml:space="preserve">                   </w:t>
        <w:br/>
        <w:t xml:space="preserve">                    </w:t>
        <w:br/>
        <w:t xml:space="preserve">                     </w:t>
        <w:br/>
        <w:t xml:space="preserve">0.5 </w:t>
        <w:br/>
        <w:t xml:space="preserve">                                        </w:t>
        <w:br/>
        <w:t xml:space="preserve">                                                   </w:t>
        <w:br/>
        <w:t xml:space="preserve">                                                </w:t>
        <w:br/>
        <w:t xml:space="preserve">I/P    </w:t>
        <w:br/>
        <w:t xml:space="preserve">   -4         -2           0          1        2 </w:t>
        <w:br/>
        <w:t xml:space="preserve"> = 1.0</w:t>
        <w:br/>
        <w:t>= 0.5</w:t>
        <w:br/>
        <w:t xml:space="preserve"> = 2.0</w:t>
        <w:br/>
        <w:t xml:space="preserve"> </w:t>
      </w:r>
    </w:p>
    <w:p>
      <w:r>
        <w:rPr>
          <w:rFonts w:ascii="OpenDyslexic" w:hAnsi="OpenDyslexic"/>
          <w:sz w:val="32"/>
        </w:rPr>
        <w:t>AI-Neural Network Œ Model of Neuron</w:t>
        <w:br/>
        <w:t xml:space="preserve">  Ł Example  :  </w:t>
        <w:br/>
        <w:t xml:space="preserve">  </w:t>
        <w:br/>
        <w:t xml:space="preserve">The  neuron  shown  consists  of  four  inputs  with  the  weights. </w:t>
        <w:br/>
        <w:t xml:space="preserve">   </w:t>
        <w:br/>
        <w:t xml:space="preserve">       </w:t>
        <w:br/>
        <w:t xml:space="preserve">      </w:t>
        <w:br/>
        <w:t xml:space="preserve">  Fig  Neuron Structure of Example </w:t>
        <w:br/>
        <w:t xml:space="preserve"> The  output </w:t>
        <w:br/>
        <w:t xml:space="preserve"> I  of  the  network,  prior  to  the activation function stage, is  </w:t>
        <w:br/>
        <w:t xml:space="preserve">        </w:t>
        <w:br/>
        <w:t xml:space="preserve">+1      </w:t>
        <w:br/>
        <w:t xml:space="preserve">      </w:t>
        <w:br/>
        <w:t>+1   I =  X</w:t>
        <w:br/>
        <w:t>T. W =</w:t>
        <w:br/>
        <w:t xml:space="preserve">    1   2   5   8   </w:t>
        <w:br/>
        <w:t xml:space="preserve">  = 14    </w:t>
        <w:br/>
        <w:t xml:space="preserve">-1      </w:t>
        <w:br/>
        <w:t xml:space="preserve">      </w:t>
        <w:br/>
        <w:t xml:space="preserve">+2                     </w:t>
        <w:br/>
        <w:t xml:space="preserve">=   (1 x 1) + (2 x 1) + (5 x -1) + (8 x 2) = 14 </w:t>
        <w:br/>
        <w:t xml:space="preserve">  With a binary activation function</w:t>
        <w:br/>
        <w:t xml:space="preserve"> the outputs of the neuron is: </w:t>
        <w:br/>
        <w:t xml:space="preserve">                  </w:t>
        <w:br/>
        <w:t>y (threshold</w:t>
        <w:br/>
        <w:t xml:space="preserve">) = 1; </w:t>
        <w:br/>
        <w:t xml:space="preserve"> 19      </w:t>
        <w:br/>
        <w:t xml:space="preserve">+1+1+2 -1x1=1 x2=2 xn=8 Activation </w:t>
        <w:br/>
        <w:t xml:space="preserve">Function </w:t>
        <w:br/>
        <w:t>Summing</w:t>
        <w:br/>
        <w:t xml:space="preserve">Junction </w:t>
        <w:br/>
        <w:t xml:space="preserve">Synaptic </w:t>
        <w:br/>
        <w:t xml:space="preserve">Weights </w:t>
        <w:br/>
        <w:t xml:space="preserve"> = 0 Threshold </w:t>
        <w:br/>
        <w:t>yX3=5 I</w:t>
      </w:r>
    </w:p>
    <w:p>
      <w:r>
        <w:rPr>
          <w:rFonts w:ascii="OpenDyslexic" w:hAnsi="OpenDyslexic"/>
          <w:sz w:val="32"/>
        </w:rPr>
        <w:t>AI-Neural Network Œ Architecture</w:t>
        <w:br/>
        <w:t xml:space="preserve"> 3. Neural Network Architectures </w:t>
        <w:br/>
        <w:t xml:space="preserve">An Artificial Neural Network (ANN) is </w:t>
        <w:br/>
        <w:t xml:space="preserve">a data processing system, consisting </w:t>
        <w:br/>
        <w:t xml:space="preserve">large number of simple </w:t>
        <w:br/>
        <w:t>highly interconnected processing elements</w:t>
        <w:br/>
        <w:t xml:space="preserve"> as </w:t>
        <w:br/>
        <w:t xml:space="preserve">artificial neuron in a network  structure that can be represented using a </w:t>
        <w:br/>
        <w:t xml:space="preserve">directed graph </w:t>
        <w:br/>
        <w:t xml:space="preserve">G, an ordered 2-tuple </w:t>
        <w:br/>
        <w:t xml:space="preserve">(V, E) ,  consisting a set </w:t>
        <w:br/>
        <w:t xml:space="preserve">V of vertices </w:t>
        <w:br/>
        <w:t xml:space="preserve">and  a  set </w:t>
        <w:br/>
        <w:t xml:space="preserve"> E  of edges. </w:t>
        <w:br/>
        <w:t xml:space="preserve">- The  vertices  may  represent  neurons (input/output)  and  </w:t>
        <w:br/>
        <w:t xml:space="preserve">- The  edges  may  represent  synaptic links labeled by the weights attached. </w:t>
        <w:br/>
        <w:t xml:space="preserve">  Example :     </w:t>
        <w:br/>
        <w:t xml:space="preserve"> </w:t>
        <w:br/>
        <w:t xml:space="preserve">  </w:t>
        <w:br/>
        <w:t xml:space="preserve">                          </w:t>
        <w:br/>
        <w:t xml:space="preserve">          </w:t>
        <w:br/>
        <w:t xml:space="preserve">Fig.  Directed Graph </w:t>
        <w:br/>
        <w:t xml:space="preserve"> Vertices  V = { </w:t>
        <w:br/>
        <w:t>v1 , v</w:t>
        <w:br/>
        <w:t xml:space="preserve">2 , v3 , </w:t>
        <w:br/>
        <w:t xml:space="preserve">v4, </w:t>
        <w:br/>
        <w:t xml:space="preserve">v5 } Edges      E = { </w:t>
        <w:br/>
        <w:t>e1 , e</w:t>
        <w:br/>
        <w:t xml:space="preserve">2 , e3 , e4, e5 }  20      </w:t>
        <w:br/>
        <w:t>V1 V3V2 V4V5e3e2e5e4e5</w:t>
      </w:r>
    </w:p>
    <w:p>
      <w:r>
        <w:rPr>
          <w:rFonts w:ascii="OpenDyslexic" w:hAnsi="OpenDyslexic"/>
          <w:sz w:val="32"/>
        </w:rPr>
        <w:t>AI-Neural Network Œ Architecture</w:t>
        <w:br/>
        <w:t xml:space="preserve">  3.1 Single Layer Feed-forward Network </w:t>
        <w:br/>
        <w:t xml:space="preserve"> </w:t>
        <w:br/>
        <w:t xml:space="preserve">The Single Layer Feed-forward Network consists  of  a single layer of </w:t>
        <w:br/>
        <w:t xml:space="preserve">weights ,  where the inputs  are directly connected to the outputs, via a </w:t>
        <w:br/>
        <w:t>series of weights.</w:t>
        <w:br/>
        <w:t xml:space="preserve">  The synaptic links</w:t>
        <w:br/>
        <w:t xml:space="preserve"> carrying weights connect every input </w:t>
        <w:br/>
        <w:t xml:space="preserve">to every output , but not other way. </w:t>
        <w:br/>
        <w:t xml:space="preserve">This way it is considered a network of </w:t>
        <w:br/>
        <w:t>feed-forward</w:t>
        <w:br/>
        <w:t xml:space="preserve"> type.  The sum of the products of the weights and the inputs </w:t>
        <w:br/>
        <w:t xml:space="preserve">is calculated in each neuron node, and if the value is above some threshold </w:t>
        <w:br/>
        <w:t xml:space="preserve">(typically </w:t>
        <w:br/>
        <w:t xml:space="preserve">0) the neuron fires and takes the activated value (typically </w:t>
        <w:br/>
        <w:t xml:space="preserve">1); </w:t>
        <w:br/>
        <w:t xml:space="preserve">otherwise it takes the deactivated value (typically </w:t>
        <w:br/>
        <w:t xml:space="preserve">-1). </w:t>
        <w:br/>
        <w:t xml:space="preserve">    </w:t>
        <w:br/>
        <w:t xml:space="preserve">     </w:t>
        <w:br/>
        <w:t xml:space="preserve">      </w:t>
        <w:br/>
        <w:t xml:space="preserve">                         </w:t>
        <w:br/>
        <w:t xml:space="preserve">                       Fig.  Single Layer Feed-forward Network </w:t>
        <w:br/>
        <w:t xml:space="preserve">   21      </w:t>
        <w:br/>
        <w:t>w21w11w12wn2wn1w1mw2mwnmw22y1 y2 ym x1 x2 xn out</w:t>
        <w:br/>
        <w:t xml:space="preserve">put yj input xi weights wijSingle layer </w:t>
        <w:br/>
        <w:t xml:space="preserve">Neurons </w:t>
        <w:br/>
      </w:r>
    </w:p>
    <w:p>
      <w:r>
        <w:rPr>
          <w:rFonts w:ascii="OpenDyslexic" w:hAnsi="OpenDyslexic"/>
          <w:sz w:val="32"/>
        </w:rPr>
        <w:t>AI-Neural Network Œ Architecture</w:t>
        <w:br/>
        <w:t xml:space="preserve">  3.2 Multi Layer Feed-forward Network </w:t>
        <w:br/>
        <w:t xml:space="preserve"> </w:t>
        <w:br/>
        <w:t xml:space="preserve">The name suggests, itconsists of multiple layers. The architecture of </w:t>
        <w:br/>
        <w:t>this class of network, besides having the input and the output layers,</w:t>
        <w:br/>
        <w:t xml:space="preserve">also  have one or more intermediary layers called </w:t>
        <w:br/>
        <w:t>hidden layers</w:t>
        <w:br/>
        <w:t xml:space="preserve">. The </w:t>
        <w:br/>
        <w:t xml:space="preserve">computational units of the hidden layer are known as  </w:t>
        <w:br/>
        <w:t>hidden neurons</w:t>
        <w:br/>
        <w:t xml:space="preserve">.        </w:t>
        <w:br/>
        <w:t xml:space="preserve"> </w:t>
        <w:br/>
        <w:t xml:space="preserve">     Fig.  Multilayer  feed-forward network in </w:t>
        <w:br/>
        <w:t xml:space="preserve"> ( Œ m Œ n)  </w:t>
        <w:br/>
        <w:t>configuration</w:t>
        <w:br/>
        <w:t xml:space="preserve">.  - The hidden layer does intermediate computation before directing the </w:t>
        <w:br/>
        <w:t xml:space="preserve">input to output layer.  </w:t>
        <w:br/>
        <w:t xml:space="preserve">- The input layer neurons are linked to the hidden layer neurons; the </w:t>
        <w:br/>
        <w:t xml:space="preserve">weights on these links are referred to as </w:t>
        <w:br/>
        <w:t>input-hidden layer weights</w:t>
        <w:br/>
        <w:t>. - The hidden layer neurons and the co</w:t>
        <w:br/>
        <w:t xml:space="preserve">rresponding weights are referred to </w:t>
        <w:br/>
        <w:t>as output-hidden layer weights</w:t>
        <w:br/>
        <w:t xml:space="preserve">.  - A multi-layer feed-forward network with </w:t>
        <w:br/>
        <w:t xml:space="preserve"> input neurons, </w:t>
        <w:br/>
        <w:t xml:space="preserve">m1 neurons in </w:t>
        <w:br/>
        <w:t xml:space="preserve">the first hidden layers, m2 neurons in the second hidden layers, and n </w:t>
        <w:br/>
        <w:t xml:space="preserve">output neurons in the output layers is written as </w:t>
        <w:br/>
        <w:t>( - m1 - m2 Œ n ).</w:t>
        <w:br/>
        <w:t xml:space="preserve">  - Fig. above illustrates  a  multilayer  feed-forward network with a </w:t>
        <w:br/>
        <w:t xml:space="preserve">configuration </w:t>
        <w:br/>
        <w:t>( - m Œ n).</w:t>
        <w:br/>
        <w:t xml:space="preserve">   </w:t>
        <w:br/>
        <w:t xml:space="preserve"> 22      </w:t>
        <w:br/>
        <w:t xml:space="preserve">w11w12v21v11w1mvn1v1m v2m Vmw11x1 x2 x y3y1y2yny1ymHidden Layer </w:t>
        <w:br/>
        <w:t>neurons</w:t>
        <w:br/>
        <w:t xml:space="preserve"> yj Output Layer </w:t>
        <w:br/>
        <w:t>neurons</w:t>
        <w:br/>
        <w:t xml:space="preserve"> zk Input Layer </w:t>
        <w:br/>
        <w:t>neurons</w:t>
        <w:br/>
        <w:t xml:space="preserve"> xi Input  </w:t>
        <w:br/>
        <w:t>hidden layer</w:t>
        <w:br/>
        <w:t>weights</w:t>
        <w:br/>
        <w:t xml:space="preserve">vijOutput </w:t>
        <w:br/>
        <w:t>hidden layer</w:t>
        <w:br/>
        <w:t>wei</w:t>
        <w:br/>
        <w:t>ghts</w:t>
        <w:br/>
        <w:t>wjk</w:t>
      </w:r>
    </w:p>
    <w:p>
      <w:r>
        <w:rPr>
          <w:rFonts w:ascii="OpenDyslexic" w:hAnsi="OpenDyslexic"/>
          <w:sz w:val="32"/>
        </w:rPr>
        <w:t>AI-Neural Network Œ Architecture</w:t>
        <w:br/>
        <w:t xml:space="preserve">  3.3 </w:t>
        <w:br/>
        <w:t xml:space="preserve">Recurrent Networks </w:t>
        <w:br/>
        <w:t xml:space="preserve">The Recurrent Networks differ from feed-forward architecture.  </w:t>
        <w:br/>
        <w:t xml:space="preserve">A  Recurrent  network  has  at  least  one  feed back loop.   </w:t>
        <w:br/>
        <w:br/>
        <w:t xml:space="preserve">Example :   </w:t>
        <w:br/>
        <w:br/>
        <w:t xml:space="preserve">    </w:t>
        <w:br/>
        <w:t xml:space="preserve">                                                                                              </w:t>
        <w:br/>
        <w:t xml:space="preserve">     </w:t>
        <w:br/>
        <w:t xml:space="preserve">     Fig.  Recurrent  neural  network</w:t>
        <w:br/>
        <w:t xml:space="preserve">  There could be neurons with self-feedback links;   </w:t>
        <w:br/>
        <w:t xml:space="preserve">that is  the output  of  a neuron  is  feedback  into  itself  as  input. </w:t>
        <w:br/>
        <w:t xml:space="preserve">23      </w:t>
        <w:br/>
        <w:t xml:space="preserve">x1 x2 X y2y1Yny1ymHidden Layer </w:t>
        <w:br/>
        <w:t>neurons</w:t>
        <w:br/>
        <w:t xml:space="preserve"> yj Output Layer </w:t>
        <w:br/>
        <w:t>neurons</w:t>
        <w:br/>
        <w:t xml:space="preserve"> zk Input Layer </w:t>
        <w:br/>
        <w:t>neurons</w:t>
        <w:br/>
        <w:t xml:space="preserve"> xi Feedback </w:t>
        <w:br/>
        <w:t xml:space="preserve">links </w:t>
      </w:r>
    </w:p>
    <w:p>
      <w:r>
        <w:rPr>
          <w:rFonts w:ascii="OpenDyslexic" w:hAnsi="OpenDyslexic"/>
          <w:sz w:val="32"/>
        </w:rPr>
        <w:t>AI-Neural Network ŒLearning methods</w:t>
        <w:br/>
        <w:t xml:space="preserve"> 4.  Learning methods in Neural Networks </w:t>
        <w:br/>
        <w:t xml:space="preserve"> </w:t>
        <w:br/>
        <w:t xml:space="preserve">The learning methods in neural networks </w:t>
        <w:br/>
        <w:t xml:space="preserve">are classified into three basic types : </w:t>
        <w:br/>
        <w:t xml:space="preserve">- Supervised Learning,  </w:t>
        <w:br/>
        <w:t xml:space="preserve">- Unsupervised Learning     </w:t>
        <w:br/>
        <w:t xml:space="preserve">- Reinforced Learning  </w:t>
        <w:br/>
        <w:t xml:space="preserve"> These  three  types  are  classified  based  on :  </w:t>
        <w:br/>
        <w:t xml:space="preserve">- presence  or  absence  of </w:t>
        <w:br/>
        <w:t xml:space="preserve"> teacher</w:t>
        <w:br/>
        <w:t xml:space="preserve">  and  </w:t>
        <w:br/>
        <w:t xml:space="preserve">- the  information  provided  for  the  system  to  learn.  </w:t>
        <w:br/>
        <w:t xml:space="preserve"> These are further categorized,  based on the </w:t>
        <w:br/>
        <w:t>rules</w:t>
        <w:br/>
        <w:t xml:space="preserve"> used,  as   </w:t>
        <w:br/>
        <w:t xml:space="preserve">- Hebbian,  - Gradient descent,  </w:t>
        <w:br/>
        <w:t xml:space="preserve">- Competitive  </w:t>
        <w:br/>
        <w:t xml:space="preserve">- Stochastic  learning.  </w:t>
        <w:br/>
        <w:t xml:space="preserve"> 24      </w:t>
        <w:br/>
        <w:t xml:space="preserve"> </w:t>
      </w:r>
    </w:p>
    <w:p>
      <w:r>
        <w:rPr>
          <w:rFonts w:ascii="OpenDyslexic" w:hAnsi="OpenDyslexic"/>
          <w:sz w:val="32"/>
        </w:rPr>
        <w:t>AI-Neural Network ŒLearning methods</w:t>
        <w:br/>
        <w:t xml:space="preserve">  Classification of Learning Algorithms</w:t>
        <w:br/>
        <w:t xml:space="preserve">  Fig. below indicate  the hierarchical re</w:t>
        <w:br/>
        <w:t xml:space="preserve">presentation of the algorithms mentioned </w:t>
        <w:br/>
        <w:t xml:space="preserve">in the previous slide. These algorithms are explained in subsequent slides. </w:t>
        <w:br/>
        <w:t xml:space="preserve">       </w:t>
        <w:br/>
        <w:t xml:space="preserve">   </w:t>
        <w:br/>
        <w:t xml:space="preserve"> </w:t>
        <w:br/>
        <w:t xml:space="preserve"> </w:t>
        <w:br/>
        <w:t xml:space="preserve">   </w:t>
        <w:br/>
        <w:t xml:space="preserve">                                    </w:t>
        <w:br/>
        <w:t xml:space="preserve">Fig. Classification of learning algorithms </w:t>
        <w:br/>
        <w:t xml:space="preserve"> 25      </w:t>
        <w:br/>
        <w:t xml:space="preserve">Neural Network  </w:t>
        <w:br/>
        <w:t>Learning algorithms</w:t>
        <w:br/>
        <w:t xml:space="preserve"> Unsupervised Learning</w:t>
        <w:br/>
        <w:t xml:space="preserve"> Supervised Learning </w:t>
        <w:br/>
        <w:t xml:space="preserve">(Error based) </w:t>
        <w:br/>
        <w:t>Reinforced Learning</w:t>
        <w:br/>
        <w:t xml:space="preserve">(Output based) </w:t>
        <w:br/>
        <w:t>Error Correction</w:t>
        <w:br/>
        <w:t>Gradient descent</w:t>
        <w:br/>
        <w:t xml:space="preserve">Stochastic </w:t>
        <w:br/>
        <w:t xml:space="preserve">BackPropagationLeast Mean </w:t>
        <w:br/>
        <w:t xml:space="preserve">Square </w:t>
        <w:br/>
        <w:t xml:space="preserve">Hebbian </w:t>
        <w:br/>
        <w:t>Competitive</w:t>
        <w:br/>
      </w:r>
    </w:p>
    <w:p>
      <w:r>
        <w:rPr>
          <w:rFonts w:ascii="OpenDyslexic" w:hAnsi="OpenDyslexic"/>
          <w:sz w:val="32"/>
        </w:rPr>
        <w:t>AI-Neural Network ŒLearning methods</w:t>
        <w:br/>
        <w:t xml:space="preserve">  Ł Supervised Learning</w:t>
        <w:br/>
        <w:t xml:space="preserve">  - A teacher is present during learning process and presents </w:t>
        <w:br/>
        <w:t xml:space="preserve">expected output. </w:t>
        <w:br/>
        <w:t xml:space="preserve">- Every input pattern is used to train the network. </w:t>
        <w:br/>
        <w:t xml:space="preserve">- Learning process is based on comparison, between network's </w:t>
        <w:br/>
        <w:t xml:space="preserve">computed output and the correct expected output, generating "error". </w:t>
        <w:br/>
        <w:t xml:space="preserve">- The "error" generated is used to change network parameters that </w:t>
        <w:br/>
        <w:t xml:space="preserve">result improved performance.   </w:t>
        <w:br/>
        <w:t xml:space="preserve">  Ł Unsupervised Learning  </w:t>
        <w:br/>
        <w:t xml:space="preserve">- No teacher is present.   </w:t>
        <w:br/>
        <w:t xml:space="preserve">- The expected or desired output is not presented to the network. </w:t>
        <w:br/>
        <w:t xml:space="preserve">- The system learns of it own by discovering and adapting to the </w:t>
        <w:br/>
        <w:t xml:space="preserve">structural features in the input patterns. </w:t>
        <w:br/>
        <w:t xml:space="preserve">  Ł Reinforced Learning</w:t>
        <w:br/>
        <w:t xml:space="preserve">  - A teacher is present but does not present the expected or desired </w:t>
        <w:br/>
        <w:t>output but only indicated if the comp</w:t>
        <w:br/>
        <w:t xml:space="preserve">uted output is correct or incorrect. </w:t>
        <w:br/>
        <w:t xml:space="preserve">- The information provided helps the network in its learning process. </w:t>
        <w:br/>
        <w:t xml:space="preserve">- A reward is given for correct answer computed and a penalty fora wrong </w:t>
        <w:br/>
        <w:t>answer.    Note :</w:t>
        <w:br/>
        <w:t xml:space="preserve"> The Supervised and Unsupervised learning methods are most popular </w:t>
        <w:br/>
        <w:t>forms of learning compared to Reinforced learning.</w:t>
        <w:br/>
        <w:t xml:space="preserve"> 26      </w:t>
        <w:br/>
      </w:r>
    </w:p>
    <w:p>
      <w:r>
        <w:rPr>
          <w:rFonts w:ascii="OpenDyslexic" w:hAnsi="OpenDyslexic"/>
          <w:sz w:val="32"/>
        </w:rPr>
        <w:t>AI-Neural Network ŒLearning methods</w:t>
        <w:br/>
        <w:t xml:space="preserve">  Ł Hebbian Learning</w:t>
        <w:br/>
        <w:t xml:space="preserve">  Hebb  proposed  a  rule  based  on  correlative  weight  adjustment. </w:t>
        <w:br/>
        <w:t xml:space="preserve"> In this rule,  the input-output pattern pairs </w:t>
        <w:br/>
        <w:t>(Xi , Yi)</w:t>
        <w:br/>
        <w:t xml:space="preserve">  are associated by</w:t>
        <w:br/>
        <w:t xml:space="preserve">the weight matrix </w:t>
        <w:br/>
        <w:t xml:space="preserve">W,  known  as  correlation matrix  computed  as </w:t>
        <w:br/>
        <w:t xml:space="preserve">                            </w:t>
        <w:br/>
        <w:t>W =        Xi Yi</w:t>
        <w:br/>
        <w:t xml:space="preserve">T    </w:t>
        <w:br/>
        <w:t xml:space="preserve">        </w:t>
        <w:br/>
        <w:t xml:space="preserve">where </w:t>
        <w:br/>
        <w:t xml:space="preserve"> YiT  is the transpose of the associated output vector</w:t>
        <w:br/>
        <w:t xml:space="preserve">  Yi   There are many variations of this rule proposed by the other </w:t>
        <w:br/>
        <w:t>researchers  (Kosko, Anderson, Lippman)</w:t>
        <w:br/>
        <w:t xml:space="preserve"> .  27      </w:t>
        <w:br/>
        <w:t>i=1</w:t>
        <w:br/>
        <w:t>n</w:t>
      </w:r>
    </w:p>
    <w:p>
      <w:r>
        <w:rPr>
          <w:rFonts w:ascii="OpenDyslexic" w:hAnsi="OpenDyslexic"/>
          <w:sz w:val="32"/>
        </w:rPr>
        <w:t>AI-Neural Network ŒLearning methods</w:t>
        <w:br/>
        <w:t xml:space="preserve">  Ł Gradient Descent Learning</w:t>
        <w:br/>
        <w:t xml:space="preserve">  This is based on the minimization of errors </w:t>
        <w:br/>
        <w:t xml:space="preserve">E defined in terms of weights </w:t>
        <w:br/>
        <w:t xml:space="preserve">and  the  activation  function  of  the  network. </w:t>
        <w:br/>
        <w:t xml:space="preserve"> - Here, the activation function of the network  is required to be </w:t>
        <w:br/>
        <w:t xml:space="preserve">differentiable, because  the  updates  of  weight is dependent on </w:t>
        <w:br/>
        <w:t>the  gradient  of  the  error</w:t>
        <w:br/>
        <w:t xml:space="preserve"> E.   - If   Wij  is the weight update of the link connecting the</w:t>
        <w:br/>
        <w:t xml:space="preserve"> i th and the</w:t>
        <w:br/>
        <w:t xml:space="preserve"> j thneuron of  the  two  neighboring layers, then</w:t>
        <w:br/>
        <w:t xml:space="preserve">   Wij   is  defined as</w:t>
        <w:br/>
        <w:t xml:space="preserve">                   </w:t>
        <w:br/>
        <w:t xml:space="preserve"> Wij   </w:t>
        <w:br/>
        <w:t xml:space="preserve">=  ( E /  Wij )   </w:t>
        <w:br/>
        <w:t xml:space="preserve">       </w:t>
        <w:br/>
        <w:t xml:space="preserve">where </w:t>
        <w:br/>
        <w:t xml:space="preserve">  is the learning rate parameters and</w:t>
        <w:br/>
        <w:t xml:space="preserve"> ( E /  Wij )  is  error  </w:t>
        <w:br/>
        <w:t xml:space="preserve">     gradient   with reference to the weight</w:t>
        <w:br/>
        <w:t xml:space="preserve"> Wij</w:t>
        <w:br/>
        <w:t xml:space="preserve"> .  Note :</w:t>
        <w:br/>
        <w:t xml:space="preserve"> The Hoffs Delta rule and Back-propagation learning rule are </w:t>
        <w:br/>
        <w:t xml:space="preserve">the examples of Gradient descent learning. </w:t>
        <w:br/>
        <w:t xml:space="preserve">  28      </w:t>
        <w:br/>
      </w:r>
    </w:p>
    <w:p>
      <w:r>
        <w:rPr>
          <w:rFonts w:ascii="OpenDyslexic" w:hAnsi="OpenDyslexic"/>
          <w:sz w:val="32"/>
        </w:rPr>
        <w:t>AI-Neural Network ŒLearning methods</w:t>
        <w:br/>
        <w:t xml:space="preserve">  Ł Competitive Learning  </w:t>
        <w:br/>
        <w:t xml:space="preserve">- In this method, those neurons which respond strongly to the input </w:t>
        <w:br/>
        <w:t xml:space="preserve">stimuli have their weights updated.  </w:t>
        <w:br/>
        <w:t xml:space="preserve">- When an input pattern is presented, all neurons in the layer compete, </w:t>
        <w:br/>
        <w:t>and  the winning neuron undergoes weight adjustment .</w:t>
        <w:br/>
        <w:t xml:space="preserve">  - This strategy is called </w:t>
        <w:br/>
        <w:t>"winner-takes-all"</w:t>
        <w:br/>
        <w:t xml:space="preserve">.        </w:t>
        <w:br/>
        <w:t xml:space="preserve"> Ł Stochastic learning</w:t>
        <w:br/>
        <w:t xml:space="preserve"> - In this method the weights are adjusted in a probabilistic fashion.  </w:t>
        <w:br/>
        <w:t xml:space="preserve">- Example : Simulated  annealing which is a learning mechanism </w:t>
        <w:br/>
        <w:t>employed by Boltzmann and Cauchy machines.</w:t>
        <w:br/>
        <w:t xml:space="preserve"> 29      </w:t>
        <w:br/>
        <w:t xml:space="preserve">  </w:t>
      </w:r>
    </w:p>
    <w:p>
      <w:r>
        <w:rPr>
          <w:rFonts w:ascii="OpenDyslexic" w:hAnsi="OpenDyslexic"/>
          <w:sz w:val="32"/>
        </w:rPr>
        <w:t>AI-Neural Network ŒSingle Layer learning</w:t>
        <w:br/>
        <w:t xml:space="preserve"> 5. Single-Layer  NN  Systems  </w:t>
        <w:br/>
        <w:t xml:space="preserve"> Here, a simple Perceptron Model and  an </w:t>
        <w:br/>
        <w:t xml:space="preserve"> ADALINE Network Model  is presented. </w:t>
        <w:br/>
        <w:t xml:space="preserve">  5.1 Single  Layer  Perceptron </w:t>
        <w:br/>
        <w:t xml:space="preserve">Definition :  An arrangement of one input layer of neurons feed forward </w:t>
        <w:br/>
        <w:t>to  one output layer of neurons is known  as  Single  Layer  Perceptron.</w:t>
        <w:br/>
        <w:t xml:space="preserve">     </w:t>
        <w:br/>
        <w:t xml:space="preserve">                                                                  </w:t>
        <w:br/>
        <w:t xml:space="preserve">                                     </w:t>
        <w:br/>
        <w:t xml:space="preserve">   </w:t>
        <w:br/>
        <w:t xml:space="preserve"> Fig.    Simple  Perceptron</w:t>
        <w:br/>
        <w:t xml:space="preserve">  Model </w:t>
        <w:br/>
        <w:t xml:space="preserve">                        </w:t>
        <w:br/>
        <w:t xml:space="preserve">            1</w:t>
        <w:br/>
        <w:t xml:space="preserve">   if  net j    0     y j =  f (net</w:t>
        <w:br/>
        <w:t xml:space="preserve"> j) =                                        </w:t>
        <w:br/>
        <w:t xml:space="preserve">where  net j   =       </w:t>
        <w:br/>
        <w:t xml:space="preserve">xi  wij                                     </w:t>
        <w:br/>
        <w:t xml:space="preserve">0   </w:t>
        <w:br/>
        <w:t xml:space="preserve">if  </w:t>
        <w:br/>
        <w:t xml:space="preserve">net j   </w:t>
        <w:br/>
        <w:t xml:space="preserve">&lt;  0 30      </w:t>
        <w:br/>
        <w:t xml:space="preserve"> i=1  nw21w11w12wn2wn1w1mw2mwnmw22y1 y2 ym x1 x2 xn output yjinput xi weights </w:t>
        <w:br/>
        <w:t xml:space="preserve">wijSingle layer  </w:t>
        <w:br/>
        <w:t xml:space="preserve">Perceptron </w:t>
        <w:br/>
      </w:r>
    </w:p>
    <w:p>
      <w:r>
        <w:rPr>
          <w:rFonts w:ascii="OpenDyslexic" w:hAnsi="OpenDyslexic"/>
          <w:sz w:val="32"/>
        </w:rPr>
        <w:t>AI-Neural Network ŒSingle Layer learning</w:t>
        <w:br/>
        <w:t xml:space="preserve">  Ł Learning Algorithm for Training Perceptron  </w:t>
        <w:br/>
        <w:t xml:space="preserve">The training of Perceptron is a supervised learning algorithm where </w:t>
        <w:br/>
        <w:t xml:space="preserve">weights are adjusted to minimize error when ever the output does </w:t>
        <w:br/>
        <w:t>not  match  the desired  output.</w:t>
        <w:br/>
        <w:t xml:space="preserve">    − If the output is correct then no adjustment  of  weights  is done. </w:t>
        <w:br/>
        <w:t xml:space="preserve">i.e.                </w:t>
        <w:br/>
        <w:t xml:space="preserve">=   </w:t>
        <w:br/>
        <w:t xml:space="preserve">     − If the output is </w:t>
        <w:br/>
        <w:t xml:space="preserve">1  but should have been </w:t>
        <w:br/>
        <w:t xml:space="preserve">0then the weights are </w:t>
        <w:br/>
        <w:t>decreased  on the active input link</w:t>
        <w:br/>
        <w:t xml:space="preserve">  i.e.                </w:t>
        <w:br/>
        <w:t xml:space="preserve">=    </w:t>
        <w:br/>
        <w:t xml:space="preserve">        </w:t>
        <w:br/>
        <w:t>−   . x</w:t>
        <w:br/>
        <w:t xml:space="preserve">i       − If the output is </w:t>
        <w:br/>
        <w:t xml:space="preserve">0  but should have been </w:t>
        <w:br/>
        <w:t xml:space="preserve">1 then the weights are </w:t>
        <w:br/>
        <w:t>increased  on the active input link</w:t>
        <w:br/>
        <w:t xml:space="preserve">  i.e.                </w:t>
        <w:br/>
        <w:t xml:space="preserve">=    </w:t>
        <w:br/>
        <w:t xml:space="preserve">         </w:t>
        <w:br/>
        <w:t xml:space="preserve">+   . xi     Where                        is the new adjusted weight,           is   the old weight </w:t>
        <w:br/>
        <w:t xml:space="preserve">               x</w:t>
        <w:br/>
        <w:t xml:space="preserve">i     is   the input  and  </w:t>
        <w:br/>
        <w:t xml:space="preserve">  is  the learning rate parameter. </w:t>
        <w:br/>
        <w:t xml:space="preserve">                      </w:t>
        <w:br/>
        <w:t xml:space="preserve">      small leads to slow and </w:t>
        <w:br/>
        <w:t xml:space="preserve">  large leads to fast learning. </w:t>
        <w:br/>
        <w:t xml:space="preserve">  31      </w:t>
        <w:br/>
        <w:t xml:space="preserve">W i j </w:t>
        <w:br/>
        <w:t>K+1</w:t>
        <w:br/>
        <w:t xml:space="preserve"> W i j </w:t>
        <w:br/>
        <w:t xml:space="preserve">K+1 W i jKW i j </w:t>
        <w:br/>
        <w:t>K+1 W i jKW i j K+1 W i jKWi jK</w:t>
      </w:r>
    </w:p>
    <w:p>
      <w:r>
        <w:rPr>
          <w:rFonts w:ascii="OpenDyslexic" w:hAnsi="OpenDyslexic"/>
          <w:sz w:val="32"/>
        </w:rPr>
        <w:t>AI-Neural Network ŒSingle Layer learning</w:t>
        <w:br/>
        <w:t xml:space="preserve">  Ł Perceptron and Linearly Separable Task </w:t>
        <w:br/>
        <w:t xml:space="preserve"> Perceptron  can not  handle  tasks  which are not separable.   </w:t>
        <w:br/>
        <w:t xml:space="preserve"> - Definition :  Sets of points in 2-D space are </w:t>
        <w:br/>
        <w:t xml:space="preserve">linearly separableif the </w:t>
        <w:br/>
        <w:t xml:space="preserve">sets can be separated by a straight line.  </w:t>
        <w:br/>
        <w:t xml:space="preserve">- Generalizing, a set of points in n-dimensional space are linearly </w:t>
        <w:br/>
        <w:t xml:space="preserve">separable if there is a hyper plane of (n-1) dimensions  separates </w:t>
        <w:br/>
        <w:t xml:space="preserve">the  sets.  </w:t>
        <w:br/>
        <w:t xml:space="preserve">Example  </w:t>
        <w:br/>
        <w:t xml:space="preserve">                      </w:t>
        <w:br/>
        <w:t xml:space="preserve">S1                    </w:t>
        <w:br/>
        <w:t xml:space="preserve">S2                  </w:t>
        <w:br/>
        <w:t xml:space="preserve"> </w:t>
        <w:br/>
        <w:t xml:space="preserve">                                 </w:t>
        <w:br/>
        <w:t xml:space="preserve">S1   </w:t>
        <w:br/>
        <w:t xml:space="preserve">                                  </w:t>
        <w:br/>
        <w:t xml:space="preserve">S2  </w:t>
        <w:br/>
        <w:t xml:space="preserve"> </w:t>
        <w:br/>
        <w:t xml:space="preserve">    (a)  Linearly separable patterns </w:t>
        <w:br/>
        <w:t xml:space="preserve"> (b)  Not  Linearly separable patterns </w:t>
        <w:br/>
        <w:t xml:space="preserve">    Note :</w:t>
        <w:br/>
        <w:t xml:space="preserve">  Perceptron  cannot  find  weights  for  classification  problems  that </w:t>
        <w:br/>
        <w:t>are  not  linearly  separable.</w:t>
        <w:br/>
        <w:t xml:space="preserve">   32      </w:t>
        <w:br/>
      </w:r>
    </w:p>
    <w:p>
      <w:r>
        <w:rPr>
          <w:rFonts w:ascii="OpenDyslexic" w:hAnsi="OpenDyslexic"/>
          <w:sz w:val="32"/>
        </w:rPr>
        <w:t>AI-Neural Network ŒSingle Layer learning</w:t>
        <w:br/>
        <w:t xml:space="preserve">  Ł XOR Problem :  </w:t>
        <w:br/>
        <w:t xml:space="preserve"> Exclusive OR</w:t>
        <w:br/>
        <w:t xml:space="preserve">  operation</w:t>
        <w:br/>
        <w:t xml:space="preserve">    Input  x1 Input  x2 Output </w:t>
        <w:br/>
        <w:t xml:space="preserve"> 0 0 0 </w:t>
        <w:br/>
        <w:t xml:space="preserve">1 1 0 </w:t>
        <w:br/>
        <w:t xml:space="preserve">0 1 1 </w:t>
        <w:br/>
        <w:t xml:space="preserve">1 0 1 </w:t>
        <w:br/>
        <w:t xml:space="preserve">              </w:t>
        <w:br/>
        <w:t>XOR</w:t>
        <w:br/>
        <w:t xml:space="preserve">  truth table</w:t>
        <w:br/>
        <w:t xml:space="preserve">  Even parity means even number of 1 bits in the input </w:t>
        <w:br/>
        <w:t xml:space="preserve"> Odd parity means odd number of 1 bits in the input </w:t>
        <w:br/>
        <w:t xml:space="preserve">               </w:t>
        <w:br/>
        <w:t xml:space="preserve">X2     </w:t>
        <w:br/>
        <w:t xml:space="preserve">(0, 1)                      (1, 1) </w:t>
        <w:br/>
        <w:t xml:space="preserve">  </w:t>
        <w:br/>
        <w:t xml:space="preserve">    </w:t>
        <w:br/>
        <w:br/>
        <w:t xml:space="preserve">  (0, 0)                                      X1 </w:t>
        <w:br/>
        <w:br/>
        <w:t xml:space="preserve">                            (0, 1)</w:t>
        <w:br/>
        <w:t xml:space="preserve">  Output of XOR </w:t>
        <w:br/>
        <w:t xml:space="preserve">           in X1 , x2 plane </w:t>
        <w:br/>
        <w:t xml:space="preserve">    - There is no way to draw a single straight line so that the circles </w:t>
        <w:br/>
        <w:t xml:space="preserve">are on one side of the line and the dots on the other side. </w:t>
        <w:br/>
        <w:t xml:space="preserve"> - Perceptron is unable to find a</w:t>
        <w:br/>
        <w:t xml:space="preserve">line separating even parity input </w:t>
        <w:br/>
        <w:t xml:space="preserve">patterns  from  odd  parity  input  patterns. </w:t>
        <w:br/>
        <w:t xml:space="preserve"> 33      • °• °Even </w:t>
        <w:br/>
        <w:t>parit</w:t>
        <w:br/>
        <w:t>y •Odd parit</w:t>
        <w:br/>
        <w:t>y °</w:t>
      </w:r>
    </w:p>
    <w:p>
      <w:r>
        <w:rPr>
          <w:rFonts w:ascii="OpenDyslexic" w:hAnsi="OpenDyslexic"/>
          <w:sz w:val="32"/>
        </w:rPr>
        <w:t>AI-Neural Network ŒSingle Layer learning</w:t>
        <w:br/>
        <w:t xml:space="preserve">  Ł Perceptron Learning Algorithm </w:t>
        <w:br/>
        <w:t xml:space="preserve">The  algorithm  is  illustrated  step-by-step. </w:t>
        <w:br/>
        <w:t xml:space="preserve">   Step 1 :</w:t>
        <w:br/>
        <w:t xml:space="preserve">  Create  a  peceptron  with</w:t>
        <w:br/>
        <w:t xml:space="preserve"> (n+1)</w:t>
        <w:br/>
        <w:t xml:space="preserve">  input neurons</w:t>
        <w:br/>
        <w:t xml:space="preserve">  x0 , x1 , . . . . . , . x</w:t>
        <w:br/>
        <w:t xml:space="preserve">n ,  where </w:t>
        <w:br/>
        <w:t xml:space="preserve">   x</w:t>
        <w:br/>
        <w:t>0 = 1   is  the  bias input</w:t>
        <w:br/>
        <w:t>.    Let</w:t>
        <w:br/>
        <w:t xml:space="preserve">  O  be the output neuron</w:t>
        <w:br/>
        <w:t>.     Step 2 :</w:t>
        <w:br/>
        <w:t xml:space="preserve">  Initialize  weight</w:t>
        <w:br/>
        <w:t xml:space="preserve">  W  = (w</w:t>
        <w:br/>
        <w:t>0 , w</w:t>
        <w:br/>
        <w:t>1 , . . . . . , . w</w:t>
        <w:br/>
        <w:t>n )  to random weights</w:t>
        <w:br/>
        <w:t>.     Step 3 :</w:t>
        <w:br/>
        <w:t xml:space="preserve">   Iterate through the input patterns</w:t>
        <w:br/>
        <w:t xml:space="preserve">  Xj of the training set using the</w:t>
        <w:br/>
        <w:t>weight set;</w:t>
        <w:br/>
        <w:t xml:space="preserve">   ie  compute the weighted sum of inputs</w:t>
        <w:br/>
        <w:t xml:space="preserve"> net j =     x</w:t>
        <w:br/>
        <w:t>i wifor each input pattern</w:t>
        <w:br/>
        <w:t xml:space="preserve">  j .     Step 4 :  </w:t>
        <w:br/>
        <w:t xml:space="preserve"> Compute the output</w:t>
        <w:br/>
        <w:t xml:space="preserve">  y j  using the step function</w:t>
        <w:br/>
        <w:t xml:space="preserve">                         </w:t>
        <w:br/>
        <w:t xml:space="preserve">            1</w:t>
        <w:br/>
        <w:t xml:space="preserve">   </w:t>
        <w:br/>
        <w:t xml:space="preserve">if  net j   </w:t>
        <w:br/>
        <w:t xml:space="preserve"> 0        y</w:t>
        <w:br/>
        <w:t xml:space="preserve"> j =  f (net</w:t>
        <w:br/>
        <w:t xml:space="preserve"> j) =                                  </w:t>
        <w:br/>
        <w:t>where</w:t>
        <w:br/>
        <w:t xml:space="preserve">     net</w:t>
        <w:br/>
        <w:t xml:space="preserve"> j   =       </w:t>
        <w:br/>
        <w:t xml:space="preserve">xi  wij                                     </w:t>
        <w:br/>
        <w:t xml:space="preserve">0   </w:t>
        <w:br/>
        <w:t>if  net</w:t>
        <w:br/>
        <w:t xml:space="preserve"> j   </w:t>
        <w:br/>
        <w:t>&lt;  0</w:t>
        <w:br/>
        <w:t xml:space="preserve">     Step 5 :</w:t>
        <w:br/>
        <w:t xml:space="preserve">  Compare the computed output</w:t>
        <w:br/>
        <w:t xml:space="preserve">  yj   with the target output</w:t>
        <w:br/>
        <w:t xml:space="preserve">  yj   </w:t>
        <w:br/>
        <w:t xml:space="preserve">for each  input  pattern </w:t>
        <w:br/>
        <w:t xml:space="preserve">j  .   </w:t>
        <w:br/>
        <w:t>If all the input patterns have been</w:t>
        <w:br/>
        <w:t xml:space="preserve"> classified correctly, then output</w:t>
        <w:br/>
        <w:t xml:space="preserve">(read) the weights and exit.  </w:t>
        <w:br/>
        <w:t xml:space="preserve">   Step 6 :</w:t>
        <w:br/>
        <w:t xml:space="preserve">   Otherwise, update the weights as given below : </w:t>
        <w:br/>
        <w:t xml:space="preserve">       </w:t>
        <w:br/>
        <w:t>If  the  computed  outputs</w:t>
        <w:br/>
        <w:t xml:space="preserve">  yj  is  1   but  should  have  been</w:t>
        <w:br/>
        <w:t xml:space="preserve">  0,         </w:t>
        <w:br/>
        <w:t xml:space="preserve">Then  wi  =  wi  -  </w:t>
        <w:br/>
        <w:t xml:space="preserve"> xi ,    i= 0, 1, 2, . . . . , n </w:t>
        <w:br/>
        <w:t xml:space="preserve">        </w:t>
        <w:br/>
        <w:t>If  the  computed  outputs</w:t>
        <w:br/>
        <w:t xml:space="preserve">  yj  is  0   but  should  have  been</w:t>
        <w:br/>
        <w:t xml:space="preserve">  1,   </w:t>
        <w:br/>
        <w:t xml:space="preserve">        </w:t>
        <w:br/>
        <w:t xml:space="preserve">Then  wi  = wi  + </w:t>
        <w:br/>
        <w:t xml:space="preserve"> xi ,     i= 0, 1, 2, . . . . , n </w:t>
        <w:br/>
        <w:t>where</w:t>
        <w:br/>
        <w:t xml:space="preserve">   </w:t>
        <w:br/>
        <w:t xml:space="preserve">  is  the  learning  parameter  and  is  constant.</w:t>
        <w:br/>
        <w:t xml:space="preserve">     Step 7 :</w:t>
        <w:br/>
        <w:t xml:space="preserve">   goto  step 3</w:t>
        <w:br/>
        <w:t xml:space="preserve">    END </w:t>
        <w:br/>
        <w:t xml:space="preserve">34      </w:t>
        <w:br/>
        <w:t xml:space="preserve"> i=1 </w:t>
        <w:br/>
        <w:t xml:space="preserve">n i=1  </w:t>
        <w:br/>
        <w:t>n</w:t>
      </w:r>
    </w:p>
    <w:p>
      <w:r>
        <w:rPr>
          <w:rFonts w:ascii="OpenDyslexic" w:hAnsi="OpenDyslexic"/>
          <w:sz w:val="32"/>
        </w:rPr>
        <w:t>AI-Neural Network ŒADALINE</w:t>
        <w:br/>
        <w:t xml:space="preserve">  5.2 ADAptive  LINear  Element  (ADALINE) </w:t>
        <w:br/>
        <w:t xml:space="preserve"> </w:t>
        <w:br/>
        <w:t>An ADALINE consists of a single ne</w:t>
        <w:br/>
        <w:t xml:space="preserve">uron of the McCulloch-Pitts type, </w:t>
        <w:br/>
        <w:t xml:space="preserve">where its weights are determined by the normalized least mean </w:t>
        <w:br/>
        <w:t>square (LMS) training law. The LMS lear</w:t>
        <w:br/>
        <w:t xml:space="preserve">ning rule is also referred to  as </w:t>
        <w:br/>
        <w:t>delta rule</w:t>
        <w:br/>
        <w:t xml:space="preserve">.  It is a well-established </w:t>
        <w:br/>
        <w:t>supervised training</w:t>
        <w:br/>
        <w:t xml:space="preserve"> method that </w:t>
        <w:br/>
        <w:t xml:space="preserve">has  been  used  over  a  wide  range  of  diverse  applications. </w:t>
        <w:br/>
        <w:t xml:space="preserve">   Ł Architecture of a simple</w:t>
        <w:br/>
        <w:t xml:space="preserve">  ADALINE </w:t>
        <w:br/>
        <w:t xml:space="preserve"> </w:t>
        <w:br/>
        <w:t xml:space="preserve">      </w:t>
        <w:br/>
        <w:t xml:space="preserve">       </w:t>
        <w:br/>
        <w:t xml:space="preserve">     </w:t>
        <w:br/>
        <w:t xml:space="preserve">           The basic structure of an ADALINE is similar to a neuron with a </w:t>
        <w:br/>
        <w:t xml:space="preserve">linear activation function and a feedback loop. During the training </w:t>
        <w:br/>
        <w:t xml:space="preserve">phase of ADALINE, the input vector  as well as the desired output </w:t>
        <w:br/>
        <w:t xml:space="preserve">are  presented  to  the  network. </w:t>
        <w:br/>
        <w:t xml:space="preserve">  [The  complete training  mechanism  has been explained in the next slide.</w:t>
        <w:br/>
        <w:t xml:space="preserve"> ]35    </w:t>
        <w:br/>
        <w:t>W1W2Wnx1 x2 xn Neuron</w:t>
        <w:br/>
        <w:t xml:space="preserve">ErrorDesiredOutput </w:t>
        <w:br/>
        <w:t xml:space="preserve">Output </w:t>
        <w:br/>
        <w:t xml:space="preserve">Œ + </w:t>
      </w:r>
    </w:p>
    <w:p>
      <w:r>
        <w:rPr>
          <w:rFonts w:ascii="OpenDyslexic" w:hAnsi="OpenDyslexic"/>
          <w:sz w:val="32"/>
        </w:rPr>
        <w:t>AI-Neural Network ŒADALINE</w:t>
        <w:br/>
        <w:t xml:space="preserve">  Ł ADALINE  </w:t>
        <w:br/>
        <w:t>Training Mechanism</w:t>
        <w:br/>
        <w:t xml:space="preserve">  (Ref.   Fig. in the previous slide  - Architecture of a simple ADALINE) </w:t>
        <w:br/>
        <w:t xml:space="preserve">    The basic structure of an ADALINE  is  similar  to  a linear neuron</w:t>
        <w:br/>
        <w:t>with  an  extra  feedback loop</w:t>
        <w:br/>
        <w:t>.     During  the  training  phase  of  ADALINE,   the   input   vector</w:t>
        <w:br/>
        <w:t xml:space="preserve">               </w:t>
        <w:br/>
        <w:t>X = [x</w:t>
        <w:br/>
        <w:t>1 ,  x</w:t>
        <w:br/>
        <w:t>2 ,  . . . ,  x</w:t>
        <w:br/>
        <w:t xml:space="preserve">n]T    </w:t>
        <w:br/>
        <w:t xml:space="preserve">as  well  as desired  output  are  presented  </w:t>
        <w:br/>
        <w:t>to  the  network.</w:t>
        <w:br/>
        <w:t xml:space="preserve">     The  weights  are  adaptively  adjusted  based  on  delta  rule. </w:t>
        <w:br/>
        <w:t xml:space="preserve">    After the ADALINE is trained, an input vector presented to the </w:t>
        <w:br/>
        <w:t xml:space="preserve">network  with  fixed  weights  will </w:t>
        <w:br/>
        <w:t xml:space="preserve"> result  in  a  scalar  output.</w:t>
        <w:br/>
        <w:t xml:space="preserve">     Thus, the network performs an </w:t>
        <w:br/>
        <w:t xml:space="preserve">ndimensional mapping to a </w:t>
        <w:br/>
        <w:t>scalar  value.</w:t>
        <w:br/>
        <w:t xml:space="preserve">     The activation function is not used during the training phase. </w:t>
        <w:br/>
        <w:t xml:space="preserve">Once the weights are properly adjusted, the response of the </w:t>
        <w:br/>
        <w:br/>
        <w:t>trained unit can be tested by applying various inputs, which are</w:t>
        <w:br/>
        <w:br/>
        <w:t xml:space="preserve">not in the training set.  If the network produces consistent </w:t>
        <w:br/>
        <w:br/>
        <w:t xml:space="preserve">responses to a high degree with the test inputs, it is said </w:t>
        <w:br/>
        <w:br/>
        <w:t xml:space="preserve">that the network could generalize.  The process of training and </w:t>
        <w:br/>
        <w:br/>
        <w:t xml:space="preserve">generalization  are  two  important  attributes  of  this  network. </w:t>
        <w:br/>
        <w:t xml:space="preserve">   Usage of ADLINE  :     In  practice,  an ADALINE  is  used  to </w:t>
        <w:br/>
        <w:t xml:space="preserve"> - Make  binary  decisions;  the output is sent through a binary threshold. </w:t>
        <w:br/>
        <w:t xml:space="preserve">- Realizations of logic gates such as AND, NOT and OR .  </w:t>
        <w:br/>
        <w:t xml:space="preserve">- Realize only  those  logic  functions  </w:t>
        <w:br/>
        <w:t xml:space="preserve">that   are  linearly  separable.  </w:t>
        <w:br/>
        <w:t xml:space="preserve"> 36     </w:t>
        <w:br/>
        <w:t xml:space="preserve"> </w:t>
      </w:r>
    </w:p>
    <w:p>
      <w:r>
        <w:rPr>
          <w:rFonts w:ascii="OpenDyslexic" w:hAnsi="OpenDyslexic"/>
          <w:sz w:val="32"/>
        </w:rPr>
        <w:t>AI-Neural Network ŒApplications</w:t>
        <w:br/>
        <w:t xml:space="preserve"> 6. Applications of  Neural Network </w:t>
        <w:br/>
        <w:t xml:space="preserve">Neural Network Applications can be </w:t>
        <w:br/>
        <w:t xml:space="preserve">grouped in following categories:  </w:t>
        <w:br/>
        <w:t xml:space="preserve">   Clustering: </w:t>
        <w:br/>
        <w:t xml:space="preserve">A clustering algorithm explores the similarity between patterns and </w:t>
        <w:br/>
        <w:t xml:space="preserve">places similar patterns in a cluster. Best known applications include </w:t>
        <w:br/>
        <w:t xml:space="preserve">data  compression and  data mining. </w:t>
        <w:br/>
        <w:t xml:space="preserve">    Classification/Pattern recognition: </w:t>
        <w:br/>
        <w:t xml:space="preserve">The task of pattern recognition </w:t>
        <w:br/>
        <w:t xml:space="preserve">is to assignan input pattern </w:t>
        <w:br/>
        <w:t xml:space="preserve">(like handwritten symbol) to one of many classes. This category </w:t>
        <w:br/>
        <w:br/>
        <w:t>includes algorithmic implementations such as associative memory.</w:t>
        <w:br/>
        <w:t xml:space="preserve">     Function approximation : </w:t>
        <w:br/>
        <w:t xml:space="preserve">The  tasks  of  function approximation is to find an estimate of the </w:t>
        <w:br/>
        <w:t>unknown function  subject  to  noise.</w:t>
        <w:br/>
        <w:t xml:space="preserve">  Various engineering  and  scientific </w:t>
        <w:br/>
        <w:t>disciplines  require   function  approximation.</w:t>
        <w:br/>
        <w:t xml:space="preserve">    Prediction Systems: </w:t>
        <w:br/>
        <w:t>The task is to forecast some fu</w:t>
        <w:br/>
        <w:t xml:space="preserve">ture values of a time-sequenced </w:t>
        <w:br/>
        <w:t xml:space="preserve">data. Prediction has a significant impact on decision support systems. </w:t>
        <w:br/>
        <w:br/>
        <w:t xml:space="preserve">Prediction differs from function approximation by considering time factor. </w:t>
        <w:br/>
        <w:br/>
        <w:t>System may be dynamic and may pr</w:t>
        <w:br/>
        <w:t>oduce different results for the</w:t>
        <w:br/>
        <w:t xml:space="preserve">same  input  data  based  on  system state (time).  </w:t>
        <w:br/>
        <w:t xml:space="preserve">37      </w:t>
        <w:br/>
        <w:t xml:space="preserve"> </w:t>
      </w:r>
    </w:p>
    <w:p>
      <w:r>
        <w:rPr>
          <w:rFonts w:ascii="OpenDyslexic" w:hAnsi="OpenDyslexic"/>
          <w:sz w:val="32"/>
        </w:rPr>
        <w:t>AI-AI-Neural Network ŒReferences</w:t>
        <w:br/>
        <w:t xml:space="preserve"> 7. References  : Textbooks </w:t>
        <w:br/>
        <w:t xml:space="preserve">  1. </w:t>
        <w:br/>
        <w:t>"Neural Networks: A Comprehensive Founda</w:t>
        <w:br/>
        <w:t xml:space="preserve">tion", by  Simon S. Haykin, (1999), </w:t>
        <w:br/>
        <w:t xml:space="preserve">Prentice Hall,  Chapter 1-15,  page 1-889. </w:t>
        <w:br/>
        <w:t xml:space="preserve">  2. </w:t>
        <w:br/>
        <w:t xml:space="preserve">"Elements of Artificial Neural Networks", </w:t>
        <w:br/>
        <w:t xml:space="preserve">by  Kishan Mehrotra, Chilukuri K. Mohan </w:t>
        <w:br/>
        <w:t xml:space="preserve">and Sanjay Ranka, (1996), MIT Press, Chapter 1-7, page 1-339. </w:t>
        <w:br/>
        <w:br/>
        <w:t xml:space="preserve">  3. </w:t>
        <w:br/>
        <w:t>"Fundamentals of Neural Networks: Architec</w:t>
        <w:br/>
        <w:t xml:space="preserve">ture, Algorithms and Applications",  by </w:t>
        <w:br/>
        <w:t xml:space="preserve">Laurene V. Fausett, (1993), Prentice Hall,  Chapter1-7, page 1-449. </w:t>
        <w:br/>
        <w:br/>
        <w:t xml:space="preserve">  4. </w:t>
        <w:br/>
        <w:t xml:space="preserve">"Neural Network Design", by Martin T. Hagan, Howard B. Demuth and Mark </w:t>
        <w:br/>
        <w:t xml:space="preserve">Hudson Beale, ( 1996) , PWS Publ. Company, Chapter 1-19, page 1-1 to 19-14. </w:t>
        <w:br/>
        <w:br/>
        <w:t xml:space="preserve">  5. </w:t>
        <w:br/>
        <w:t xml:space="preserve">"An Introduction to Neural Networks",  by James A. Anderson, (1997), MIT Press, </w:t>
        <w:br/>
        <w:br/>
        <w:t xml:space="preserve">Chapter 1- 17, page 1-585. </w:t>
        <w:br/>
        <w:t xml:space="preserve">  6. </w:t>
        <w:br/>
        <w:t xml:space="preserve">"AI: A New Synthesis", by Nils J. Nilsson, (1998), Morgan Kaufmann Inc., </w:t>
        <w:br/>
        <w:t xml:space="preserve">Chapter 3, Page 37-48. </w:t>
        <w:br/>
        <w:t xml:space="preserve">  7. Related documents from open</w:t>
        <w:br/>
        <w:t xml:space="preserve"> source, mainly internet.  An exhaustive list is </w:t>
        <w:br/>
        <w:t xml:space="preserve">being  prepared  for inclusion at a later date. </w:t>
        <w:br/>
        <w:t xml:space="preserve"> 38     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